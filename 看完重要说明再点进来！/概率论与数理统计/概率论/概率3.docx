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3"/>
        <w:ind w:left="2230" w:right="0" w:firstLine="0"/>
        <w:jc w:val="left"/>
        <w:rPr>
          <w:sz w:val="28"/>
        </w:rPr>
      </w:pPr>
      <w:r>
        <w:rPr>
          <w:sz w:val="36"/>
        </w:rPr>
        <w:t xml:space="preserve">《 概 率 论 与 数 理 统 计 》 </w:t>
      </w:r>
      <w:r>
        <w:rPr>
          <w:sz w:val="28"/>
        </w:rPr>
        <w:t>试卷A</w:t>
      </w:r>
    </w:p>
    <w:p>
      <w:pPr>
        <w:pStyle w:val="3"/>
        <w:tabs>
          <w:tab w:val="left" w:pos="5405"/>
        </w:tabs>
        <w:spacing w:before="104"/>
        <w:ind w:left="2938"/>
      </w:pPr>
      <w:r>
        <w:t>（考</w:t>
      </w:r>
      <w:r>
        <w:rPr>
          <w:spacing w:val="-3"/>
        </w:rPr>
        <w:t>试</w:t>
      </w:r>
      <w:r>
        <w:t>时</w:t>
      </w:r>
      <w:r>
        <w:rPr>
          <w:spacing w:val="-3"/>
        </w:rPr>
        <w:t>间</w:t>
      </w:r>
      <w:r>
        <w:t>：90</w:t>
      </w:r>
      <w:r>
        <w:rPr>
          <w:spacing w:val="-51"/>
        </w:rPr>
        <w:t xml:space="preserve"> </w:t>
      </w:r>
      <w:r>
        <w:rPr>
          <w:spacing w:val="-3"/>
        </w:rPr>
        <w:t>分</w:t>
      </w:r>
      <w:r>
        <w:t>钟；</w:t>
      </w:r>
      <w:r>
        <w:tab/>
      </w:r>
      <w:r>
        <w:t>考</w:t>
      </w:r>
      <w:r>
        <w:rPr>
          <w:spacing w:val="-3"/>
        </w:rPr>
        <w:t>试</w:t>
      </w:r>
      <w:r>
        <w:t>形</w:t>
      </w:r>
      <w:r>
        <w:rPr>
          <w:spacing w:val="-3"/>
        </w:rPr>
        <w:t>式</w:t>
      </w:r>
      <w:r>
        <w:t>：</w:t>
      </w:r>
      <w:r>
        <w:rPr>
          <w:spacing w:val="-3"/>
        </w:rPr>
        <w:t>闭</w:t>
      </w:r>
      <w:r>
        <w:t>卷）</w:t>
      </w:r>
    </w:p>
    <w:p>
      <w:pPr>
        <w:spacing w:before="43" w:line="278" w:lineRule="auto"/>
        <w:ind w:left="860" w:right="171" w:firstLine="55"/>
        <w:jc w:val="left"/>
        <w:rPr>
          <w:b/>
          <w:sz w:val="21"/>
        </w:rPr>
      </w:pPr>
      <w:r>
        <w:rPr>
          <w:sz w:val="21"/>
        </w:rPr>
        <w:t xml:space="preserve">（注意：请将答案填写在答题专用纸上，并注明题号。答案填写在试卷和草稿纸上无效） </w:t>
      </w:r>
      <w:r>
        <w:rPr>
          <w:b/>
          <w:sz w:val="21"/>
        </w:rPr>
        <w:t>一、单项选择题(本大题共 20 小题，每小题 2 分，共 40 分)</w:t>
      </w:r>
    </w:p>
    <w:p>
      <w:pPr>
        <w:tabs>
          <w:tab w:val="left" w:pos="4365"/>
        </w:tabs>
        <w:spacing w:before="64"/>
        <w:ind w:left="860" w:right="0" w:firstLine="0"/>
        <w:jc w:val="left"/>
        <w:rPr>
          <w:rFonts w:ascii="Symbol" w:hAnsi="Symbol"/>
          <w:sz w:val="31"/>
        </w:rPr>
      </w:pPr>
      <w:r>
        <w:pict>
          <v:line id="_x0000_s1026" o:spid="_x0000_s1026" o:spt="20" style="position:absolute;left:0pt;margin-left:194.4pt;margin-top:6.75pt;height:0pt;width:27pt;mso-position-horizontal-relative:page;z-index:-25222348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position w:val="2"/>
          <w:sz w:val="21"/>
        </w:rPr>
        <w:t>1、A，B</w:t>
      </w:r>
      <w:r>
        <w:rPr>
          <w:spacing w:val="-55"/>
          <w:position w:val="2"/>
          <w:sz w:val="21"/>
        </w:rPr>
        <w:t xml:space="preserve"> </w:t>
      </w:r>
      <w:r>
        <w:rPr>
          <w:spacing w:val="-3"/>
          <w:position w:val="2"/>
          <w:sz w:val="21"/>
        </w:rPr>
        <w:t>为</w:t>
      </w:r>
      <w:r>
        <w:rPr>
          <w:position w:val="2"/>
          <w:sz w:val="21"/>
        </w:rPr>
        <w:t>二</w:t>
      </w:r>
      <w:r>
        <w:rPr>
          <w:spacing w:val="-3"/>
          <w:position w:val="2"/>
          <w:sz w:val="21"/>
        </w:rPr>
        <w:t>事</w:t>
      </w:r>
      <w:r>
        <w:rPr>
          <w:position w:val="2"/>
          <w:sz w:val="21"/>
        </w:rPr>
        <w:t>件</w:t>
      </w:r>
      <w:r>
        <w:rPr>
          <w:spacing w:val="-3"/>
          <w:position w:val="2"/>
          <w:sz w:val="21"/>
        </w:rPr>
        <w:t>，</w:t>
      </w:r>
      <w:r>
        <w:rPr>
          <w:position w:val="2"/>
          <w:sz w:val="21"/>
        </w:rPr>
        <w:t>则</w:t>
      </w:r>
      <w:r>
        <w:rPr>
          <w:spacing w:val="-54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A</w:t>
      </w:r>
      <w:r>
        <w:rPr>
          <w:rFonts w:ascii="Times New Roman" w:hAnsi="Times New Roman"/>
          <w:i/>
          <w:spacing w:val="-31"/>
          <w:position w:val="2"/>
          <w:sz w:val="24"/>
        </w:rPr>
        <w:t xml:space="preserve"> </w:t>
      </w:r>
      <w:r>
        <w:rPr>
          <w:rFonts w:ascii="MT Extra" w:hAnsi="MT Extra"/>
          <w:position w:val="2"/>
          <w:sz w:val="24"/>
        </w:rPr>
        <w:t></w:t>
      </w:r>
      <w:r>
        <w:rPr>
          <w:rFonts w:ascii="Times New Roman" w:hAnsi="Times New Roman"/>
          <w:spacing w:val="-14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B</w:t>
      </w:r>
      <w:r>
        <w:rPr>
          <w:rFonts w:ascii="Times New Roman" w:hAnsi="Times New Roman"/>
          <w:i/>
          <w:spacing w:val="-3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11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hint="default" w:ascii="Symbol" w:hAnsi="Symbol"/>
          <w:sz w:val="31"/>
          <w:lang w:val="en-US"/>
        </w:rPr>
        <w:t xml:space="preserve"> </w:t>
      </w:r>
      <w:r>
        <w:rPr>
          <w:rFonts w:hint="default" w:ascii="Times New Roman" w:hAnsi="Times New Roman"/>
          <w:sz w:val="31"/>
          <w:lang w:val="en-US"/>
        </w:rPr>
        <w:t xml:space="preserve">B </w:t>
      </w:r>
      <w:r>
        <w:rPr>
          <w:rFonts w:ascii="Symbol" w:hAnsi="Symbol"/>
          <w:sz w:val="31"/>
        </w:rPr>
        <w:t></w:t>
      </w:r>
    </w:p>
    <w:p>
      <w:pPr>
        <w:tabs>
          <w:tab w:val="left" w:pos="2206"/>
          <w:tab w:val="left" w:pos="3151"/>
          <w:tab w:val="left" w:pos="4308"/>
        </w:tabs>
        <w:spacing w:before="235"/>
        <w:ind w:left="1280" w:right="0" w:firstLine="0"/>
        <w:jc w:val="left"/>
        <w:rPr>
          <w:rFonts w:ascii="Times New Roman" w:hAnsi="Times New Roman"/>
          <w:i/>
          <w:sz w:val="24"/>
        </w:rPr>
      </w:pPr>
      <w:r>
        <w:pict>
          <v:group id="_x0000_s1027" o:spid="_x0000_s1027" o:spt="203" style="position:absolute;left:0pt;margin-left:175.1pt;margin-top:14.1pt;height:0.6pt;width:16.9pt;mso-position-horizontal-relative:page;z-index:-252222464;mso-width-relative:page;mso-height-relative:page;" coordorigin="3502,283" coordsize="338,12">
            <o:lock v:ext="edit"/>
            <v:line id="_x0000_s1028" o:spid="_x0000_s1028" o:spt="20" style="position:absolute;left:3502;top:289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v:line id="_x0000_s1029" o:spid="_x0000_s1029" o:spt="20" style="position:absolute;left:3693;top:289;height:0;width:147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</v:group>
        </w:pict>
      </w:r>
      <w:r>
        <w:pict>
          <v:line id="_x0000_s1030" o:spid="_x0000_s1030" o:spt="20" style="position:absolute;left:0pt;margin-left:231.9pt;margin-top:14.4pt;height:0pt;width:7.3pt;mso-position-horizontal-relative:page;z-index:-25222144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line id="_x0000_s1031" o:spid="_x0000_s1031" o:spt="20" style="position:absolute;left:0pt;margin-left:280.1pt;margin-top:14.3pt;height:0pt;width:7.3pt;mso-position-horizontal-relative:page;z-index:-252220416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line id="_x0000_s1032" o:spid="_x0000_s1032" o:spt="20" style="position:absolute;left:0pt;margin-left:299.75pt;margin-top:14.3pt;height:0pt;width:7.3pt;mso-position-horizontal-relative:page;z-index:-252219392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sz w:val="21"/>
        </w:rPr>
        <w:t>A、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AB</w:t>
      </w:r>
      <w:r>
        <w:rPr>
          <w:rFonts w:ascii="Times New Roman" w:hAnsi="Times New Roman"/>
          <w:i/>
          <w:sz w:val="24"/>
        </w:rPr>
        <w:tab/>
      </w:r>
      <w:r>
        <w:rPr>
          <w:sz w:val="21"/>
        </w:rPr>
        <w:t>B、</w:t>
      </w:r>
      <w:r>
        <w:rPr>
          <w:spacing w:val="-51"/>
          <w:sz w:val="21"/>
        </w:rPr>
        <w:t xml:space="preserve"> </w:t>
      </w:r>
      <w:r>
        <w:rPr>
          <w:rFonts w:ascii="Times New Roman" w:hAnsi="Times New Roman"/>
          <w:i/>
          <w:spacing w:val="16"/>
          <w:sz w:val="24"/>
        </w:rPr>
        <w:t>AB</w:t>
      </w:r>
      <w:r>
        <w:rPr>
          <w:rFonts w:ascii="Times New Roman" w:hAnsi="Times New Roman"/>
          <w:i/>
          <w:spacing w:val="16"/>
          <w:sz w:val="24"/>
        </w:rPr>
        <w:tab/>
      </w:r>
      <w:r>
        <w:rPr>
          <w:sz w:val="21"/>
        </w:rPr>
        <w:t>C、</w:t>
      </w:r>
      <w:r>
        <w:rPr>
          <w:spacing w:val="-51"/>
          <w:sz w:val="21"/>
        </w:rPr>
        <w:t xml:space="preserve"> </w:t>
      </w:r>
      <w:r>
        <w:rPr>
          <w:rFonts w:ascii="Times New Roman" w:hAnsi="Times New Roman"/>
          <w:i/>
          <w:spacing w:val="16"/>
          <w:sz w:val="24"/>
        </w:rPr>
        <w:t>AB</w:t>
      </w:r>
      <w:r>
        <w:rPr>
          <w:rFonts w:ascii="Times New Roman" w:hAnsi="Times New Roman"/>
          <w:i/>
          <w:spacing w:val="16"/>
          <w:sz w:val="24"/>
        </w:rPr>
        <w:tab/>
      </w:r>
      <w:r>
        <w:rPr>
          <w:spacing w:val="-3"/>
          <w:sz w:val="21"/>
        </w:rPr>
        <w:t>D</w:t>
      </w:r>
      <w:r>
        <w:rPr>
          <w:sz w:val="21"/>
        </w:rPr>
        <w:t>、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31"/>
          <w:sz w:val="24"/>
        </w:rPr>
        <w:t xml:space="preserve"> </w:t>
      </w:r>
      <w:r>
        <w:rPr>
          <w:rFonts w:ascii="MT Extra" w:hAnsi="MT Extra"/>
          <w:sz w:val="24"/>
        </w:rPr>
        <w:t>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</w:p>
    <w:p>
      <w:pPr>
        <w:tabs>
          <w:tab w:val="left" w:pos="5582"/>
        </w:tabs>
        <w:spacing w:before="172"/>
        <w:ind w:left="859" w:right="0" w:firstLine="0"/>
        <w:jc w:val="left"/>
        <w:rPr>
          <w:rFonts w:hint="default" w:ascii="Symbol" w:hAnsi="Symbol"/>
          <w:sz w:val="31"/>
          <w:lang w:val="en-US"/>
        </w:rPr>
      </w:pPr>
      <w:r>
        <w:pict>
          <v:group id="_x0000_s1033" o:spid="_x0000_s1033" o:spt="203" style="position:absolute;left:0pt;margin-left:244.35pt;margin-top:11.95pt;height:0.6pt;width:26.8pt;mso-position-horizontal-relative:page;z-index:-252218368;mso-width-relative:page;mso-height-relative:page;" coordorigin="4887,239" coordsize="536,12">
            <o:lock v:ext="edit"/>
            <v:line id="_x0000_s1034" o:spid="_x0000_s1034" o:spt="20" style="position:absolute;left:4887;top:245;height:0;width:146;" stroked="t" coordsize="21600,21600">
              <v:path arrowok="t"/>
              <v:fill focussize="0,0"/>
              <v:stroke weight="0.592204724409449pt" color="#000000"/>
              <v:imagedata o:title=""/>
              <o:lock v:ext="edit"/>
            </v:line>
            <v:line id="_x0000_s1035" o:spid="_x0000_s1035" o:spt="20" style="position:absolute;left:5078;top:245;height:0;width:146;" stroked="t" coordsize="21600,21600">
              <v:path arrowok="t"/>
              <v:fill focussize="0,0"/>
              <v:stroke weight="0.592204724409449pt" color="#000000"/>
              <v:imagedata o:title=""/>
              <o:lock v:ext="edit"/>
            </v:line>
            <v:line id="_x0000_s1036" o:spid="_x0000_s1036" o:spt="20" style="position:absolute;left:5269;top:245;height:0;width:154;" stroked="t" coordsize="21600,21600">
              <v:path arrowok="t"/>
              <v:fill focussize="0,0"/>
              <v:stroke weight="0.592204724409449pt" color="#000000"/>
              <v:imagedata o:title=""/>
              <o:lock v:ext="edit"/>
            </v:line>
          </v:group>
        </w:pict>
      </w:r>
      <w:r>
        <w:rPr>
          <w:position w:val="2"/>
          <w:sz w:val="21"/>
        </w:rPr>
        <w:t>2、</w:t>
      </w:r>
      <w:r>
        <w:rPr>
          <w:spacing w:val="50"/>
          <w:position w:val="2"/>
          <w:sz w:val="21"/>
        </w:rPr>
        <w:t>设</w:t>
      </w:r>
      <w:r>
        <w:rPr>
          <w:position w:val="2"/>
          <w:sz w:val="21"/>
        </w:rPr>
        <w:t>A，B，C</w:t>
      </w:r>
      <w:r>
        <w:rPr>
          <w:spacing w:val="-56"/>
          <w:position w:val="2"/>
          <w:sz w:val="21"/>
        </w:rPr>
        <w:t xml:space="preserve"> </w:t>
      </w:r>
      <w:r>
        <w:rPr>
          <w:position w:val="2"/>
          <w:sz w:val="21"/>
        </w:rPr>
        <w:t>表</w:t>
      </w:r>
      <w:r>
        <w:rPr>
          <w:spacing w:val="-3"/>
          <w:position w:val="2"/>
          <w:sz w:val="21"/>
        </w:rPr>
        <w:t>示</w:t>
      </w:r>
      <w:r>
        <w:rPr>
          <w:position w:val="2"/>
          <w:sz w:val="21"/>
        </w:rPr>
        <w:t>三</w:t>
      </w:r>
      <w:r>
        <w:rPr>
          <w:spacing w:val="-3"/>
          <w:position w:val="2"/>
          <w:sz w:val="21"/>
        </w:rPr>
        <w:t>个事</w:t>
      </w:r>
      <w:r>
        <w:rPr>
          <w:position w:val="2"/>
          <w:sz w:val="21"/>
        </w:rPr>
        <w:t>件，则</w:t>
      </w:r>
      <w:r>
        <w:rPr>
          <w:spacing w:val="-54"/>
          <w:position w:val="2"/>
          <w:sz w:val="21"/>
        </w:rPr>
        <w:t xml:space="preserve"> </w:t>
      </w:r>
      <w:r>
        <w:rPr>
          <w:rFonts w:ascii="Times New Roman" w:hAnsi="Times New Roman"/>
          <w:i/>
          <w:spacing w:val="20"/>
          <w:position w:val="2"/>
          <w:sz w:val="24"/>
        </w:rPr>
        <w:t>ABC</w:t>
      </w:r>
      <w:r>
        <w:rPr>
          <w:rFonts w:ascii="Times New Roman" w:hAnsi="Times New Roman"/>
          <w:i/>
          <w:spacing w:val="-13"/>
          <w:position w:val="2"/>
          <w:sz w:val="24"/>
        </w:rPr>
        <w:t xml:space="preserve"> </w:t>
      </w:r>
      <w:r>
        <w:rPr>
          <w:position w:val="2"/>
          <w:sz w:val="21"/>
        </w:rPr>
        <w:t>表</w:t>
      </w:r>
      <w:r>
        <w:rPr>
          <w:spacing w:val="27"/>
          <w:position w:val="2"/>
          <w:sz w:val="21"/>
        </w:rPr>
        <w:t>示</w:t>
      </w:r>
      <w:r>
        <w:rPr>
          <w:rFonts w:hint="default"/>
          <w:spacing w:val="27"/>
          <w:position w:val="2"/>
          <w:sz w:val="21"/>
          <w:lang w:val="en-US"/>
        </w:rPr>
        <w:t>(D)</w:t>
      </w:r>
    </w:p>
    <w:p>
      <w:pPr>
        <w:pStyle w:val="3"/>
        <w:spacing w:before="179"/>
        <w:ind w:left="1279"/>
      </w:pPr>
      <w:r>
        <w:t>A、A，B，C 中有一个发生</w:t>
      </w:r>
    </w:p>
    <w:p>
      <w:pPr>
        <w:pStyle w:val="3"/>
        <w:spacing w:before="43"/>
        <w:ind w:left="1280"/>
      </w:pPr>
      <w:r>
        <w:t>B、A，B，C 中恰有两个发生</w:t>
      </w:r>
    </w:p>
    <w:p>
      <w:pPr>
        <w:pStyle w:val="3"/>
        <w:tabs>
          <w:tab w:val="left" w:pos="4273"/>
        </w:tabs>
        <w:spacing w:before="43"/>
        <w:ind w:left="1280"/>
      </w:pPr>
      <w:r>
        <w:t>C、A，B，C</w:t>
      </w:r>
      <w:r>
        <w:rPr>
          <w:spacing w:val="-51"/>
        </w:rPr>
        <w:t xml:space="preserve"> </w:t>
      </w:r>
      <w:r>
        <w:rPr>
          <w:spacing w:val="-3"/>
        </w:rPr>
        <w:t>中</w:t>
      </w:r>
      <w:r>
        <w:t>不</w:t>
      </w:r>
      <w:r>
        <w:rPr>
          <w:spacing w:val="-3"/>
        </w:rPr>
        <w:t>多</w:t>
      </w:r>
      <w:r>
        <w:t>于</w:t>
      </w:r>
      <w:r>
        <w:rPr>
          <w:spacing w:val="-3"/>
        </w:rPr>
        <w:t>一个</w:t>
      </w:r>
      <w:r>
        <w:t>发生</w:t>
      </w:r>
      <w:r>
        <w:tab/>
      </w:r>
    </w:p>
    <w:p>
      <w:pPr>
        <w:pStyle w:val="3"/>
        <w:tabs>
          <w:tab w:val="left" w:pos="4273"/>
        </w:tabs>
        <w:spacing w:before="43"/>
        <w:ind w:left="1280"/>
      </w:pPr>
      <w:r>
        <w:t>D、A，B，C</w:t>
      </w:r>
      <w:r>
        <w:rPr>
          <w:spacing w:val="-55"/>
        </w:rPr>
        <w:t xml:space="preserve"> </w:t>
      </w:r>
      <w:r>
        <w:t>都</w:t>
      </w:r>
      <w:r>
        <w:rPr>
          <w:spacing w:val="-3"/>
        </w:rPr>
        <w:t>不发生</w:t>
      </w:r>
    </w:p>
    <w:p>
      <w:pPr>
        <w:tabs>
          <w:tab w:val="left" w:pos="2128"/>
        </w:tabs>
        <w:spacing w:before="146" w:line="333" w:lineRule="auto"/>
        <w:ind w:left="1279" w:right="2045" w:hanging="420"/>
        <w:jc w:val="left"/>
        <w:rPr>
          <w:color w:val="0000FF"/>
          <w:sz w:val="21"/>
        </w:rPr>
      </w:pPr>
      <w:r>
        <w:rPr>
          <w:color w:val="0000FF"/>
        </w:rPr>
        <w:pict>
          <v:line id="_x0000_s1037" o:spid="_x0000_s1037" o:spt="20" style="position:absolute;left:0pt;margin-left:357.85pt;margin-top:9.95pt;height:0pt;width:7.3pt;mso-position-horizontal-relative:page;z-index:-252217344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color w:val="0000FF"/>
          <w:sz w:val="21"/>
        </w:rPr>
        <w:t>3、A</w:t>
      </w:r>
      <w:r>
        <w:rPr>
          <w:color w:val="0000FF"/>
          <w:spacing w:val="-3"/>
          <w:sz w:val="21"/>
        </w:rPr>
        <w:t>、</w:t>
      </w:r>
      <w:r>
        <w:rPr>
          <w:color w:val="0000FF"/>
          <w:sz w:val="21"/>
        </w:rPr>
        <w:t>B</w:t>
      </w:r>
      <w:r>
        <w:rPr>
          <w:color w:val="0000FF"/>
          <w:spacing w:val="-52"/>
          <w:sz w:val="21"/>
        </w:rPr>
        <w:t xml:space="preserve"> </w:t>
      </w:r>
      <w:r>
        <w:rPr>
          <w:color w:val="0000FF"/>
          <w:spacing w:val="-3"/>
          <w:sz w:val="21"/>
        </w:rPr>
        <w:t>为</w:t>
      </w:r>
      <w:r>
        <w:rPr>
          <w:color w:val="0000FF"/>
          <w:sz w:val="21"/>
        </w:rPr>
        <w:t>两</w:t>
      </w:r>
      <w:r>
        <w:rPr>
          <w:color w:val="0000FF"/>
          <w:spacing w:val="-3"/>
          <w:sz w:val="21"/>
        </w:rPr>
        <w:t>事</w:t>
      </w:r>
      <w:r>
        <w:rPr>
          <w:color w:val="0000FF"/>
          <w:sz w:val="21"/>
        </w:rPr>
        <w:t>件</w:t>
      </w:r>
      <w:r>
        <w:rPr>
          <w:color w:val="0000FF"/>
          <w:spacing w:val="-3"/>
          <w:sz w:val="21"/>
        </w:rPr>
        <w:t>，</w:t>
      </w:r>
      <w:r>
        <w:rPr>
          <w:color w:val="0000FF"/>
          <w:sz w:val="21"/>
        </w:rPr>
        <w:t>若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 w:eastAsia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 w:eastAsia="Times New Roman"/>
          <w:color w:val="0000FF"/>
          <w:spacing w:val="3"/>
          <w:sz w:val="24"/>
        </w:rPr>
        <w:t>(</w:t>
      </w:r>
      <w:r>
        <w:rPr>
          <w:rFonts w:ascii="Times New Roman" w:hAnsi="Times New Roman" w:eastAsia="Times New Roman"/>
          <w:color w:val="0000FF"/>
          <w:spacing w:val="-34"/>
          <w:sz w:val="24"/>
        </w:rPr>
        <w:t xml:space="preserve"> </w:t>
      </w:r>
      <w:r>
        <w:rPr>
          <w:rFonts w:ascii="Times New Roman" w:hAnsi="Times New Roman" w:eastAsia="Times New Roman"/>
          <w:i/>
          <w:color w:val="0000FF"/>
          <w:sz w:val="24"/>
        </w:rPr>
        <w:t>A</w:t>
      </w:r>
      <w:r>
        <w:rPr>
          <w:rFonts w:ascii="Times New Roman" w:hAnsi="Times New Roman" w:eastAsia="Times New Roman"/>
          <w:i/>
          <w:color w:val="0000FF"/>
          <w:spacing w:val="-30"/>
          <w:sz w:val="24"/>
        </w:rPr>
        <w:t xml:space="preserve"> </w:t>
      </w:r>
      <w:r>
        <w:rPr>
          <w:rFonts w:ascii="MT Extra" w:hAnsi="MT Extra" w:eastAsia="MT Extra"/>
          <w:color w:val="0000FF"/>
          <w:sz w:val="24"/>
        </w:rPr>
        <w:t></w:t>
      </w:r>
      <w:r>
        <w:rPr>
          <w:rFonts w:ascii="Times New Roman" w:hAnsi="Times New Roman" w:eastAsia="Times New Roman"/>
          <w:color w:val="0000FF"/>
          <w:spacing w:val="-12"/>
          <w:sz w:val="24"/>
        </w:rPr>
        <w:t xml:space="preserve"> </w:t>
      </w:r>
      <w:r>
        <w:rPr>
          <w:rFonts w:ascii="Times New Roman" w:hAnsi="Times New Roman" w:eastAsia="Times New Roman"/>
          <w:i/>
          <w:color w:val="0000FF"/>
          <w:spacing w:val="3"/>
          <w:sz w:val="24"/>
        </w:rPr>
        <w:t>B</w:t>
      </w:r>
      <w:r>
        <w:rPr>
          <w:rFonts w:ascii="Times New Roman" w:hAnsi="Times New Roman" w:eastAsia="Times New Roman"/>
          <w:color w:val="0000FF"/>
          <w:spacing w:val="3"/>
          <w:sz w:val="24"/>
        </w:rPr>
        <w:t>)</w:t>
      </w:r>
      <w:r>
        <w:rPr>
          <w:rFonts w:ascii="Times New Roman" w:hAnsi="Times New Roman" w:eastAsia="Times New Roman"/>
          <w:color w:val="0000FF"/>
          <w:spacing w:val="-4"/>
          <w:sz w:val="24"/>
        </w:rPr>
        <w:t xml:space="preserve"> </w:t>
      </w:r>
      <w:r>
        <w:rPr>
          <w:rFonts w:ascii="Symbol" w:hAnsi="Symbol" w:eastAsia="Symbol"/>
          <w:color w:val="0000FF"/>
          <w:sz w:val="24"/>
        </w:rPr>
        <w:t></w:t>
      </w:r>
      <w:r>
        <w:rPr>
          <w:rFonts w:ascii="Times New Roman" w:hAnsi="Times New Roman" w:eastAsia="Times New Roman"/>
          <w:color w:val="0000FF"/>
          <w:spacing w:val="-6"/>
          <w:sz w:val="24"/>
        </w:rPr>
        <w:t xml:space="preserve"> </w:t>
      </w:r>
      <w:r>
        <w:rPr>
          <w:rFonts w:ascii="Times New Roman" w:hAnsi="Times New Roman" w:eastAsia="Times New Roman"/>
          <w:color w:val="0000FF"/>
          <w:sz w:val="24"/>
        </w:rPr>
        <w:t>0.8</w:t>
      </w:r>
      <w:r>
        <w:rPr>
          <w:rFonts w:ascii="Times New Roman" w:hAnsi="Times New Roman" w:eastAsia="Times New Roman"/>
          <w:color w:val="0000FF"/>
          <w:spacing w:val="-18"/>
          <w:sz w:val="24"/>
        </w:rPr>
        <w:t xml:space="preserve"> </w:t>
      </w:r>
      <w:r>
        <w:rPr>
          <w:color w:val="0000FF"/>
          <w:sz w:val="21"/>
        </w:rPr>
        <w:t>，</w:t>
      </w:r>
      <w:r>
        <w:rPr>
          <w:color w:val="0000FF"/>
          <w:spacing w:val="-60"/>
          <w:sz w:val="21"/>
        </w:rPr>
        <w:t xml:space="preserve"> </w:t>
      </w:r>
      <w:r>
        <w:rPr>
          <w:rFonts w:ascii="Times New Roman" w:hAnsi="Times New Roman" w:eastAsia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 w:eastAsia="Times New Roman"/>
          <w:color w:val="0000FF"/>
          <w:spacing w:val="3"/>
          <w:sz w:val="24"/>
        </w:rPr>
        <w:t>(</w:t>
      </w:r>
      <w:r>
        <w:rPr>
          <w:rFonts w:ascii="Times New Roman" w:hAnsi="Times New Roman" w:eastAsia="Times New Roman"/>
          <w:color w:val="0000FF"/>
          <w:spacing w:val="-34"/>
          <w:sz w:val="24"/>
        </w:rPr>
        <w:t xml:space="preserve"> </w:t>
      </w:r>
      <w:r>
        <w:rPr>
          <w:rFonts w:ascii="Times New Roman" w:hAnsi="Times New Roman" w:eastAsia="Times New Roman"/>
          <w:i/>
          <w:color w:val="0000FF"/>
          <w:spacing w:val="-3"/>
          <w:sz w:val="24"/>
        </w:rPr>
        <w:t>A</w:t>
      </w:r>
      <w:r>
        <w:rPr>
          <w:rFonts w:ascii="Times New Roman" w:hAnsi="Times New Roman" w:eastAsia="Times New Roman"/>
          <w:color w:val="0000FF"/>
          <w:spacing w:val="-3"/>
          <w:sz w:val="24"/>
        </w:rPr>
        <w:t xml:space="preserve">) </w:t>
      </w:r>
      <w:r>
        <w:rPr>
          <w:rFonts w:ascii="Symbol" w:hAnsi="Symbol" w:eastAsia="Symbol"/>
          <w:color w:val="0000FF"/>
          <w:sz w:val="24"/>
        </w:rPr>
        <w:t></w:t>
      </w:r>
      <w:r>
        <w:rPr>
          <w:rFonts w:ascii="Times New Roman" w:hAnsi="Times New Roman" w:eastAsia="Times New Roman"/>
          <w:color w:val="0000FF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color w:val="0000FF"/>
          <w:sz w:val="24"/>
        </w:rPr>
        <w:t>0.2</w:t>
      </w:r>
      <w:r>
        <w:rPr>
          <w:rFonts w:ascii="Times New Roman" w:hAnsi="Times New Roman" w:eastAsia="Times New Roman"/>
          <w:color w:val="0000FF"/>
          <w:spacing w:val="-25"/>
          <w:sz w:val="24"/>
        </w:rPr>
        <w:t xml:space="preserve"> </w:t>
      </w:r>
      <w:r>
        <w:rPr>
          <w:color w:val="0000FF"/>
          <w:sz w:val="21"/>
        </w:rPr>
        <w:t>，</w:t>
      </w:r>
      <w:r>
        <w:rPr>
          <w:color w:val="0000FF"/>
          <w:spacing w:val="-59"/>
          <w:sz w:val="21"/>
        </w:rPr>
        <w:t xml:space="preserve"> </w:t>
      </w:r>
      <w:r>
        <w:rPr>
          <w:rFonts w:ascii="Times New Roman" w:hAnsi="Times New Roman" w:eastAsia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 w:eastAsia="Times New Roman"/>
          <w:color w:val="0000FF"/>
          <w:spacing w:val="6"/>
          <w:sz w:val="24"/>
        </w:rPr>
        <w:t>(</w:t>
      </w:r>
      <w:r>
        <w:rPr>
          <w:rFonts w:ascii="Times New Roman" w:hAnsi="Times New Roman" w:eastAsia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 w:eastAsia="Times New Roman"/>
          <w:color w:val="0000FF"/>
          <w:spacing w:val="6"/>
          <w:sz w:val="24"/>
        </w:rPr>
        <w:t>)</w:t>
      </w:r>
      <w:r>
        <w:rPr>
          <w:rFonts w:ascii="Times New Roman" w:hAnsi="Times New Roman" w:eastAsia="Times New Roman"/>
          <w:color w:val="0000FF"/>
          <w:spacing w:val="-3"/>
          <w:sz w:val="24"/>
        </w:rPr>
        <w:t xml:space="preserve"> </w:t>
      </w:r>
      <w:r>
        <w:rPr>
          <w:rFonts w:ascii="Symbol" w:hAnsi="Symbol" w:eastAsia="Symbol"/>
          <w:color w:val="0000FF"/>
          <w:sz w:val="24"/>
        </w:rPr>
        <w:t></w:t>
      </w:r>
      <w:r>
        <w:rPr>
          <w:rFonts w:ascii="Times New Roman" w:hAnsi="Times New Roman" w:eastAsia="Times New Roman"/>
          <w:color w:val="0000FF"/>
          <w:spacing w:val="-8"/>
          <w:sz w:val="24"/>
        </w:rPr>
        <w:t xml:space="preserve"> </w:t>
      </w:r>
      <w:r>
        <w:rPr>
          <w:rFonts w:ascii="Times New Roman" w:hAnsi="Times New Roman" w:eastAsia="Times New Roman"/>
          <w:color w:val="0000FF"/>
          <w:sz w:val="24"/>
        </w:rPr>
        <w:t>0.4</w:t>
      </w:r>
      <w:r>
        <w:rPr>
          <w:rFonts w:ascii="Times New Roman" w:hAnsi="Times New Roman" w:eastAsia="Times New Roman"/>
          <w:color w:val="0000FF"/>
          <w:spacing w:val="-24"/>
          <w:sz w:val="24"/>
        </w:rPr>
        <w:t xml:space="preserve"> </w:t>
      </w:r>
      <w:r>
        <w:rPr>
          <w:color w:val="0000FF"/>
          <w:sz w:val="21"/>
        </w:rPr>
        <w:t xml:space="preserve">， </w:t>
      </w:r>
      <w:r>
        <w:rPr>
          <w:color w:val="0000FF"/>
          <w:spacing w:val="29"/>
          <w:position w:val="2"/>
          <w:sz w:val="21"/>
        </w:rPr>
        <w:t>则</w:t>
      </w:r>
      <w:r>
        <w:rPr>
          <w:rFonts w:hint="default"/>
          <w:color w:val="0000FF"/>
          <w:spacing w:val="29"/>
          <w:position w:val="2"/>
          <w:sz w:val="21"/>
          <w:lang w:val="en-US"/>
        </w:rPr>
        <w:t>(C)</w:t>
      </w:r>
      <w:r>
        <w:rPr>
          <w:color w:val="0000FF"/>
          <w:position w:val="2"/>
          <w:sz w:val="21"/>
        </w:rPr>
        <w:t>成立</w:t>
      </w:r>
    </w:p>
    <w:p>
      <w:pPr>
        <w:pStyle w:val="3"/>
        <w:rPr>
          <w:color w:val="0000FF"/>
          <w:sz w:val="12"/>
        </w:rPr>
      </w:pPr>
      <w:r>
        <w:rPr>
          <w:color w:val="0000FF"/>
        </w:rPr>
        <w:pict>
          <v:line id="_x0000_s1038" o:spid="_x0000_s1038" o:spt="20" style="position:absolute;left:0pt;margin-left:150.7pt;margin-top:9.95pt;height:0pt;width:7.3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  <w10:wrap type="topAndBottom"/>
          </v:line>
        </w:pict>
      </w:r>
      <w:r>
        <w:rPr>
          <w:color w:val="0000FF"/>
        </w:rPr>
        <w:pict>
          <v:group id="_x0000_s1039" o:spid="_x0000_s1039" o:spt="203" style="position:absolute;left:0pt;margin-left:254.15pt;margin-top:9.65pt;height:0.6pt;width:16.9pt;mso-position-horizontal-relative:page;mso-wrap-distance-bottom:0pt;mso-wrap-distance-top:0pt;z-index:-251657216;mso-width-relative:page;mso-height-relative:page;" coordorigin="5084,194" coordsize="338,12">
            <o:lock v:ext="edit"/>
            <v:line id="_x0000_s1040" o:spid="_x0000_s1040" o:spt="20" style="position:absolute;left:5084;top:200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v:line id="_x0000_s1041" o:spid="_x0000_s1041" o:spt="20" style="position:absolute;left:5275;top:200;height:0;width:147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w10:wrap type="topAndBottom"/>
          </v:group>
        </w:pict>
      </w:r>
    </w:p>
    <w:p>
      <w:pPr>
        <w:tabs>
          <w:tab w:val="left" w:pos="3543"/>
        </w:tabs>
        <w:spacing w:before="0" w:after="112"/>
        <w:ind w:left="1280" w:right="0" w:firstLine="0"/>
        <w:jc w:val="left"/>
        <w:rPr>
          <w:rFonts w:ascii="Times New Roman" w:hAnsi="Times New Roman"/>
          <w:color w:val="0000FF"/>
          <w:sz w:val="24"/>
        </w:rPr>
      </w:pPr>
      <w:r>
        <w:rPr>
          <w:color w:val="0000FF"/>
          <w:sz w:val="21"/>
        </w:rPr>
        <w:t>A、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13"/>
          <w:sz w:val="24"/>
        </w:rPr>
        <w:t>AB</w:t>
      </w:r>
      <w:r>
        <w:rPr>
          <w:rFonts w:ascii="Times New Roman" w:hAnsi="Times New Roman"/>
          <w:color w:val="0000FF"/>
          <w:spacing w:val="13"/>
          <w:sz w:val="24"/>
        </w:rPr>
        <w:t>)</w:t>
      </w:r>
      <w:r>
        <w:rPr>
          <w:rFonts w:ascii="Times New Roman" w:hAnsi="Times New Roman"/>
          <w:color w:val="0000FF"/>
          <w:spacing w:val="-4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-7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0.32</w:t>
      </w:r>
      <w:r>
        <w:rPr>
          <w:rFonts w:ascii="Times New Roman" w:hAnsi="Times New Roman"/>
          <w:color w:val="0000FF"/>
          <w:sz w:val="24"/>
        </w:rPr>
        <w:tab/>
      </w:r>
      <w:r>
        <w:rPr>
          <w:color w:val="0000FF"/>
          <w:spacing w:val="-3"/>
          <w:sz w:val="21"/>
        </w:rPr>
        <w:t>B</w:t>
      </w:r>
      <w:r>
        <w:rPr>
          <w:color w:val="0000FF"/>
          <w:sz w:val="21"/>
        </w:rPr>
        <w:t>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13"/>
          <w:sz w:val="24"/>
        </w:rPr>
        <w:t>AB</w:t>
      </w:r>
      <w:r>
        <w:rPr>
          <w:rFonts w:ascii="Times New Roman" w:hAnsi="Times New Roman"/>
          <w:color w:val="0000FF"/>
          <w:spacing w:val="13"/>
          <w:sz w:val="24"/>
        </w:rPr>
        <w:t>)</w:t>
      </w:r>
      <w:r>
        <w:rPr>
          <w:rFonts w:ascii="Times New Roman" w:hAnsi="Times New Roman"/>
          <w:color w:val="0000FF"/>
          <w:spacing w:val="-5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-8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0.2</w:t>
      </w:r>
    </w:p>
    <w:p>
      <w:pPr>
        <w:pStyle w:val="3"/>
        <w:spacing w:before="5"/>
        <w:rPr>
          <w:rFonts w:ascii="Times New Roman"/>
          <w:color w:val="0000FF"/>
          <w:sz w:val="19"/>
        </w:rPr>
      </w:pPr>
    </w:p>
    <w:p>
      <w:pPr>
        <w:pStyle w:val="3"/>
        <w:spacing w:line="20" w:lineRule="exact"/>
        <w:ind w:left="4173"/>
        <w:rPr>
          <w:rFonts w:ascii="Times New Roman"/>
          <w:color w:val="0000FF"/>
          <w:sz w:val="2"/>
        </w:rPr>
      </w:pPr>
      <w:r>
        <w:rPr>
          <w:rFonts w:ascii="Times New Roman"/>
          <w:color w:val="0000FF"/>
          <w:sz w:val="2"/>
        </w:rPr>
        <w:pict>
          <v:group id="_x0000_s1042" o:spid="_x0000_s1042" o:spt="203" style="height:0.6pt;width:7.35pt;" coordsize="147,12">
            <o:lock v:ext="edit"/>
            <v:line id="_x0000_s1043" o:spid="_x0000_s1043" o:spt="20" style="position:absolute;left:0;top:6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tabs>
          <w:tab w:val="left" w:pos="3576"/>
        </w:tabs>
        <w:spacing w:before="0"/>
        <w:ind w:left="1280" w:right="0" w:firstLine="0"/>
        <w:jc w:val="left"/>
        <w:rPr>
          <w:rFonts w:ascii="Times New Roman" w:hAnsi="Times New Roman"/>
          <w:color w:val="0000FF"/>
          <w:sz w:val="24"/>
        </w:rPr>
      </w:pPr>
      <w:r>
        <w:rPr>
          <w:color w:val="0000FF"/>
          <w:sz w:val="21"/>
        </w:rPr>
        <w:t>C、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/>
          <w:color w:val="0000FF"/>
          <w:spacing w:val="6"/>
          <w:sz w:val="24"/>
        </w:rPr>
        <w:t>(</w:t>
      </w:r>
      <w:r>
        <w:rPr>
          <w:rFonts w:ascii="Times New Roman" w:hAnsi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/>
          <w:i/>
          <w:color w:val="0000FF"/>
          <w:spacing w:val="-16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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/>
          <w:color w:val="0000FF"/>
          <w:sz w:val="24"/>
        </w:rPr>
        <w:t>A</w:t>
      </w:r>
      <w:r>
        <w:rPr>
          <w:rFonts w:ascii="Times New Roman" w:hAnsi="Times New Roman"/>
          <w:i/>
          <w:color w:val="0000FF"/>
          <w:spacing w:val="-38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)</w:t>
      </w:r>
      <w:r>
        <w:rPr>
          <w:rFonts w:ascii="Times New Roman" w:hAnsi="Times New Roman"/>
          <w:color w:val="0000FF"/>
          <w:spacing w:val="-6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-7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0.4</w:t>
      </w:r>
      <w:r>
        <w:rPr>
          <w:rFonts w:ascii="Times New Roman" w:hAnsi="Times New Roman"/>
          <w:color w:val="0000FF"/>
          <w:sz w:val="24"/>
        </w:rPr>
        <w:tab/>
      </w:r>
      <w:r>
        <w:rPr>
          <w:color w:val="0000FF"/>
          <w:sz w:val="21"/>
        </w:rPr>
        <w:t>D、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/>
          <w:color w:val="0000FF"/>
          <w:spacing w:val="6"/>
          <w:sz w:val="24"/>
        </w:rPr>
        <w:t>(</w:t>
      </w:r>
      <w:r>
        <w:rPr>
          <w:rFonts w:ascii="Times New Roman" w:hAnsi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/>
          <w:i/>
          <w:color w:val="0000FF"/>
          <w:spacing w:val="-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-3"/>
          <w:sz w:val="24"/>
        </w:rPr>
        <w:t>A</w:t>
      </w:r>
      <w:r>
        <w:rPr>
          <w:rFonts w:ascii="Times New Roman" w:hAnsi="Times New Roman"/>
          <w:color w:val="0000FF"/>
          <w:spacing w:val="-3"/>
          <w:sz w:val="24"/>
        </w:rPr>
        <w:t>)</w:t>
      </w:r>
      <w:r>
        <w:rPr>
          <w:rFonts w:ascii="Times New Roman" w:hAnsi="Times New Roman"/>
          <w:color w:val="0000FF"/>
          <w:spacing w:val="-5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-9"/>
          <w:sz w:val="24"/>
        </w:rPr>
        <w:t xml:space="preserve"> </w:t>
      </w:r>
      <w:r>
        <w:rPr>
          <w:rFonts w:ascii="Times New Roman" w:hAnsi="Times New Roman"/>
          <w:color w:val="0000FF"/>
          <w:sz w:val="24"/>
        </w:rPr>
        <w:t>0.48</w:t>
      </w:r>
    </w:p>
    <w:p>
      <w:pPr>
        <w:pStyle w:val="3"/>
        <w:spacing w:before="7"/>
        <w:rPr>
          <w:rFonts w:ascii="Times New Roman"/>
          <w:color w:val="0000FF"/>
          <w:sz w:val="11"/>
        </w:rPr>
      </w:pPr>
    </w:p>
    <w:p>
      <w:pPr>
        <w:pStyle w:val="3"/>
        <w:tabs>
          <w:tab w:val="left" w:pos="4019"/>
        </w:tabs>
        <w:spacing w:before="106"/>
        <w:ind w:left="860"/>
        <w:rPr>
          <w:rFonts w:hint="default" w:ascii="Symbol" w:hAnsi="Symbol"/>
          <w:color w:val="0000FF"/>
          <w:sz w:val="31"/>
          <w:lang w:val="en-US"/>
        </w:rPr>
      </w:pPr>
      <w:r>
        <w:rPr>
          <w:color w:val="0000FF"/>
          <w:position w:val="2"/>
        </w:rPr>
        <w:t>4、</w:t>
      </w:r>
      <w:r>
        <w:rPr>
          <w:color w:val="0000FF"/>
          <w:spacing w:val="50"/>
          <w:position w:val="2"/>
        </w:rPr>
        <w:t>设</w:t>
      </w:r>
      <w:r>
        <w:rPr>
          <w:color w:val="0000FF"/>
          <w:position w:val="2"/>
        </w:rPr>
        <w:t>A，B</w:t>
      </w:r>
      <w:r>
        <w:rPr>
          <w:color w:val="0000FF"/>
          <w:spacing w:val="-58"/>
          <w:position w:val="2"/>
        </w:rPr>
        <w:t xml:space="preserve"> </w:t>
      </w:r>
      <w:r>
        <w:rPr>
          <w:color w:val="0000FF"/>
          <w:position w:val="2"/>
        </w:rPr>
        <w:t>为</w:t>
      </w:r>
      <w:r>
        <w:rPr>
          <w:color w:val="0000FF"/>
          <w:spacing w:val="-3"/>
          <w:position w:val="2"/>
        </w:rPr>
        <w:t>任</w:t>
      </w:r>
      <w:r>
        <w:rPr>
          <w:color w:val="0000FF"/>
          <w:position w:val="2"/>
        </w:rPr>
        <w:t>二</w:t>
      </w:r>
      <w:r>
        <w:rPr>
          <w:color w:val="0000FF"/>
          <w:spacing w:val="-3"/>
          <w:position w:val="2"/>
        </w:rPr>
        <w:t>事</w:t>
      </w:r>
      <w:r>
        <w:rPr>
          <w:color w:val="0000FF"/>
          <w:position w:val="2"/>
        </w:rPr>
        <w:t>件</w:t>
      </w:r>
      <w:r>
        <w:rPr>
          <w:color w:val="0000FF"/>
          <w:spacing w:val="-3"/>
          <w:position w:val="2"/>
        </w:rPr>
        <w:t>，</w:t>
      </w:r>
      <w:r>
        <w:rPr>
          <w:color w:val="0000FF"/>
          <w:spacing w:val="29"/>
          <w:position w:val="2"/>
        </w:rPr>
        <w:t>则</w:t>
      </w:r>
      <w:r>
        <w:rPr>
          <w:rFonts w:hint="default"/>
          <w:color w:val="0000FF"/>
          <w:spacing w:val="29"/>
          <w:position w:val="2"/>
          <w:lang w:val="en-US"/>
        </w:rPr>
        <w:t>(D)</w:t>
      </w:r>
    </w:p>
    <w:p>
      <w:pPr>
        <w:pStyle w:val="3"/>
        <w:spacing w:before="1"/>
        <w:rPr>
          <w:rFonts w:ascii="Symbol" w:hAnsi="Symbol"/>
          <w:color w:val="0000FF"/>
          <w:sz w:val="16"/>
        </w:rPr>
      </w:pPr>
    </w:p>
    <w:p>
      <w:pPr>
        <w:tabs>
          <w:tab w:val="left" w:pos="4270"/>
        </w:tabs>
        <w:spacing w:before="64"/>
        <w:ind w:left="1279" w:right="0" w:firstLine="0"/>
        <w:jc w:val="left"/>
        <w:rPr>
          <w:rFonts w:ascii="Times New Roman" w:hAnsi="Times New Roman"/>
          <w:color w:val="0000FF"/>
          <w:sz w:val="24"/>
        </w:rPr>
      </w:pPr>
      <w:r>
        <w:rPr>
          <w:color w:val="0000FF"/>
        </w:rPr>
        <w:pict>
          <v:line id="_x0000_s1044" o:spid="_x0000_s1044" o:spt="20" style="position:absolute;left:0pt;margin-left:376.35pt;margin-top:38.65pt;height:0pt;width:7.3pt;mso-position-horizontal-relative:page;mso-wrap-distance-bottom:0pt;mso-wrap-distance-top:0pt;z-index:-25165516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  <w10:wrap type="topAndBottom"/>
          </v:line>
        </w:pict>
      </w:r>
      <w:r>
        <w:rPr>
          <w:color w:val="0000FF"/>
          <w:sz w:val="21"/>
        </w:rPr>
        <w:t>A、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4"/>
          <w:sz w:val="24"/>
        </w:rPr>
        <w:t xml:space="preserve"> </w:t>
      </w:r>
      <w:r>
        <w:rPr>
          <w:rFonts w:ascii="Times New Roman" w:hAnsi="Times New Roman"/>
          <w:i/>
          <w:color w:val="0000FF"/>
          <w:sz w:val="24"/>
        </w:rPr>
        <w:t>A</w:t>
      </w:r>
      <w:r>
        <w:rPr>
          <w:rFonts w:ascii="Times New Roman" w:hAnsi="Times New Roman"/>
          <w:i/>
          <w:color w:val="0000FF"/>
          <w:spacing w:val="-27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</w:t>
      </w:r>
      <w:r>
        <w:rPr>
          <w:rFonts w:ascii="Times New Roman" w:hAnsi="Times New Roman"/>
          <w:color w:val="0000FF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B</w:t>
      </w:r>
      <w:r>
        <w:rPr>
          <w:rFonts w:ascii="Times New Roman" w:hAnsi="Times New Roman"/>
          <w:color w:val="0000FF"/>
          <w:spacing w:val="3"/>
          <w:sz w:val="24"/>
        </w:rPr>
        <w:t>)</w:t>
      </w:r>
      <w:r>
        <w:rPr>
          <w:rFonts w:ascii="Times New Roman" w:hAnsi="Times New Roman"/>
          <w:color w:val="0000FF"/>
          <w:spacing w:val="-4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-3"/>
          <w:sz w:val="24"/>
        </w:rPr>
        <w:t>A</w:t>
      </w:r>
      <w:r>
        <w:rPr>
          <w:rFonts w:ascii="Times New Roman" w:hAnsi="Times New Roman"/>
          <w:color w:val="0000FF"/>
          <w:spacing w:val="-3"/>
          <w:sz w:val="24"/>
        </w:rPr>
        <w:t>)</w:t>
      </w:r>
      <w:r>
        <w:rPr>
          <w:rFonts w:ascii="Times New Roman" w:hAnsi="Times New Roman"/>
          <w:color w:val="0000FF"/>
          <w:spacing w:val="-20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</w:t>
      </w:r>
      <w:r>
        <w:rPr>
          <w:rFonts w:ascii="Times New Roman" w:hAnsi="Times New Roman"/>
          <w:color w:val="0000FF"/>
          <w:spacing w:val="-11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/>
          <w:color w:val="0000FF"/>
          <w:spacing w:val="6"/>
          <w:sz w:val="24"/>
        </w:rPr>
        <w:t>(</w:t>
      </w:r>
      <w:r>
        <w:rPr>
          <w:rFonts w:ascii="Times New Roman" w:hAnsi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/>
          <w:color w:val="0000FF"/>
          <w:spacing w:val="6"/>
          <w:sz w:val="24"/>
        </w:rPr>
        <w:t>)</w:t>
      </w:r>
      <w:r>
        <w:rPr>
          <w:rFonts w:ascii="Times New Roman" w:hAnsi="Times New Roman"/>
          <w:color w:val="0000FF"/>
          <w:spacing w:val="6"/>
          <w:sz w:val="24"/>
        </w:rPr>
        <w:tab/>
      </w:r>
      <w:r>
        <w:rPr>
          <w:color w:val="0000FF"/>
          <w:sz w:val="21"/>
        </w:rPr>
        <w:t>B、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z w:val="24"/>
        </w:rPr>
        <w:t>A</w:t>
      </w:r>
      <w:r>
        <w:rPr>
          <w:rFonts w:ascii="Times New Roman" w:hAnsi="Times New Roman"/>
          <w:i/>
          <w:color w:val="0000FF"/>
          <w:spacing w:val="-30"/>
          <w:sz w:val="24"/>
        </w:rPr>
        <w:t xml:space="preserve"> </w:t>
      </w:r>
      <w:r>
        <w:rPr>
          <w:rFonts w:ascii="MT Extra" w:hAnsi="MT Extra"/>
          <w:color w:val="0000FF"/>
          <w:sz w:val="24"/>
        </w:rPr>
        <w:t></w:t>
      </w:r>
      <w:r>
        <w:rPr>
          <w:rFonts w:ascii="Times New Roman" w:hAnsi="Times New Roman"/>
          <w:color w:val="0000FF"/>
          <w:spacing w:val="-13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B</w:t>
      </w:r>
      <w:r>
        <w:rPr>
          <w:rFonts w:ascii="Times New Roman" w:hAnsi="Times New Roman"/>
          <w:color w:val="0000FF"/>
          <w:spacing w:val="3"/>
          <w:sz w:val="24"/>
        </w:rPr>
        <w:t>)</w:t>
      </w:r>
      <w:r>
        <w:rPr>
          <w:rFonts w:ascii="Times New Roman" w:hAnsi="Times New Roman"/>
          <w:color w:val="0000FF"/>
          <w:spacing w:val="-5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3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-3"/>
          <w:sz w:val="24"/>
        </w:rPr>
        <w:t>A</w:t>
      </w:r>
      <w:r>
        <w:rPr>
          <w:rFonts w:ascii="Times New Roman" w:hAnsi="Times New Roman"/>
          <w:color w:val="0000FF"/>
          <w:spacing w:val="-3"/>
          <w:sz w:val="24"/>
        </w:rPr>
        <w:t>)</w:t>
      </w:r>
      <w:r>
        <w:rPr>
          <w:rFonts w:ascii="Times New Roman" w:hAnsi="Times New Roman"/>
          <w:color w:val="0000FF"/>
          <w:spacing w:val="-21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</w:t>
      </w:r>
      <w:r>
        <w:rPr>
          <w:rFonts w:ascii="Times New Roman" w:hAnsi="Times New Roman"/>
          <w:color w:val="0000FF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/>
          <w:color w:val="0000FF"/>
          <w:spacing w:val="6"/>
          <w:sz w:val="24"/>
        </w:rPr>
        <w:t>(</w:t>
      </w:r>
      <w:r>
        <w:rPr>
          <w:rFonts w:ascii="Times New Roman" w:hAnsi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/>
          <w:color w:val="0000FF"/>
          <w:spacing w:val="6"/>
          <w:sz w:val="24"/>
        </w:rPr>
        <w:t>)</w:t>
      </w:r>
    </w:p>
    <w:p>
      <w:pPr>
        <w:pStyle w:val="3"/>
        <w:spacing w:before="5"/>
        <w:rPr>
          <w:rFonts w:ascii="Times New Roman"/>
          <w:color w:val="0000FF"/>
          <w:sz w:val="15"/>
        </w:rPr>
      </w:pPr>
    </w:p>
    <w:p>
      <w:pPr>
        <w:tabs>
          <w:tab w:val="left" w:pos="4227"/>
        </w:tabs>
        <w:spacing w:before="0"/>
        <w:ind w:left="1280" w:right="0" w:firstLine="0"/>
        <w:jc w:val="left"/>
        <w:rPr>
          <w:rFonts w:ascii="Times New Roman" w:hAnsi="Times New Roman"/>
          <w:color w:val="0000FF"/>
          <w:sz w:val="24"/>
        </w:rPr>
      </w:pPr>
      <w:r>
        <w:rPr>
          <w:color w:val="0000FF"/>
          <w:sz w:val="21"/>
        </w:rPr>
        <w:t>C、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6"/>
          <w:sz w:val="24"/>
        </w:rPr>
        <w:t xml:space="preserve"> </w:t>
      </w:r>
      <w:r>
        <w:rPr>
          <w:rFonts w:ascii="Times New Roman" w:hAnsi="Times New Roman"/>
          <w:i/>
          <w:color w:val="0000FF"/>
          <w:sz w:val="24"/>
        </w:rPr>
        <w:t>AB</w:t>
      </w:r>
      <w:r>
        <w:rPr>
          <w:rFonts w:ascii="Times New Roman" w:hAnsi="Times New Roman"/>
          <w:color w:val="0000FF"/>
          <w:sz w:val="24"/>
        </w:rPr>
        <w:t>)</w:t>
      </w:r>
      <w:r>
        <w:rPr>
          <w:rFonts w:ascii="Times New Roman" w:hAnsi="Times New Roman"/>
          <w:color w:val="0000FF"/>
          <w:spacing w:val="-3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4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5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6"/>
          <w:sz w:val="24"/>
        </w:rPr>
        <w:t>A</w:t>
      </w:r>
      <w:r>
        <w:rPr>
          <w:rFonts w:ascii="Times New Roman" w:hAnsi="Times New Roman"/>
          <w:color w:val="0000FF"/>
          <w:spacing w:val="6"/>
          <w:sz w:val="24"/>
        </w:rPr>
        <w:t>)</w:t>
      </w:r>
      <w:r>
        <w:rPr>
          <w:rFonts w:ascii="Times New Roman" w:hAnsi="Times New Roman"/>
          <w:i/>
          <w:color w:val="0000FF"/>
          <w:spacing w:val="6"/>
          <w:sz w:val="24"/>
        </w:rPr>
        <w:t>P</w:t>
      </w:r>
      <w:r>
        <w:rPr>
          <w:rFonts w:ascii="Times New Roman" w:hAnsi="Times New Roman"/>
          <w:color w:val="0000FF"/>
          <w:spacing w:val="6"/>
          <w:sz w:val="24"/>
        </w:rPr>
        <w:t>(</w:t>
      </w:r>
      <w:r>
        <w:rPr>
          <w:rFonts w:ascii="Times New Roman" w:hAnsi="Times New Roman"/>
          <w:i/>
          <w:color w:val="0000FF"/>
          <w:spacing w:val="6"/>
          <w:sz w:val="24"/>
        </w:rPr>
        <w:t>B</w:t>
      </w:r>
      <w:r>
        <w:rPr>
          <w:rFonts w:ascii="Times New Roman" w:hAnsi="Times New Roman"/>
          <w:color w:val="0000FF"/>
          <w:spacing w:val="6"/>
          <w:sz w:val="24"/>
        </w:rPr>
        <w:t>)</w:t>
      </w:r>
      <w:r>
        <w:rPr>
          <w:rFonts w:ascii="Times New Roman" w:hAnsi="Times New Roman"/>
          <w:color w:val="0000FF"/>
          <w:spacing w:val="6"/>
          <w:sz w:val="24"/>
        </w:rPr>
        <w:tab/>
      </w:r>
      <w:r>
        <w:rPr>
          <w:color w:val="0000FF"/>
          <w:spacing w:val="-3"/>
          <w:sz w:val="21"/>
        </w:rPr>
        <w:t>D</w:t>
      </w:r>
      <w:r>
        <w:rPr>
          <w:color w:val="0000FF"/>
          <w:sz w:val="21"/>
        </w:rPr>
        <w:t>、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6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-3"/>
          <w:sz w:val="24"/>
        </w:rPr>
        <w:t>A</w:t>
      </w:r>
      <w:r>
        <w:rPr>
          <w:rFonts w:ascii="Times New Roman" w:hAnsi="Times New Roman"/>
          <w:color w:val="0000FF"/>
          <w:spacing w:val="-3"/>
          <w:sz w:val="24"/>
        </w:rPr>
        <w:t>)</w:t>
      </w:r>
      <w:r>
        <w:rPr>
          <w:rFonts w:ascii="Times New Roman" w:hAnsi="Times New Roman"/>
          <w:color w:val="0000FF"/>
          <w:spacing w:val="-5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pacing w:val="3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6"/>
          <w:sz w:val="24"/>
        </w:rPr>
        <w:t xml:space="preserve"> </w:t>
      </w:r>
      <w:r>
        <w:rPr>
          <w:rFonts w:ascii="Times New Roman" w:hAnsi="Times New Roman"/>
          <w:i/>
          <w:color w:val="0000FF"/>
          <w:sz w:val="24"/>
        </w:rPr>
        <w:t>AB</w:t>
      </w:r>
      <w:r>
        <w:rPr>
          <w:rFonts w:ascii="Times New Roman" w:hAnsi="Times New Roman"/>
          <w:color w:val="0000FF"/>
          <w:sz w:val="24"/>
        </w:rPr>
        <w:t>)</w:t>
      </w:r>
      <w:r>
        <w:rPr>
          <w:rFonts w:ascii="Times New Roman" w:hAnsi="Times New Roman"/>
          <w:color w:val="0000FF"/>
          <w:spacing w:val="-20"/>
          <w:sz w:val="24"/>
        </w:rPr>
        <w:t xml:space="preserve"> </w:t>
      </w:r>
      <w:r>
        <w:rPr>
          <w:rFonts w:ascii="Symbol" w:hAnsi="Symbol"/>
          <w:color w:val="0000FF"/>
          <w:sz w:val="24"/>
        </w:rPr>
        <w:t></w:t>
      </w:r>
      <w:r>
        <w:rPr>
          <w:rFonts w:ascii="Times New Roman" w:hAnsi="Times New Roman"/>
          <w:color w:val="0000FF"/>
          <w:spacing w:val="-8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color w:val="0000FF"/>
          <w:spacing w:val="-36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4"/>
          <w:sz w:val="24"/>
        </w:rPr>
        <w:t>AB</w:t>
      </w:r>
      <w:r>
        <w:rPr>
          <w:rFonts w:ascii="Times New Roman" w:hAnsi="Times New Roman"/>
          <w:color w:val="0000FF"/>
          <w:spacing w:val="4"/>
          <w:sz w:val="24"/>
        </w:rPr>
        <w:t>)</w:t>
      </w:r>
    </w:p>
    <w:p>
      <w:pPr>
        <w:pStyle w:val="3"/>
        <w:spacing w:before="7"/>
        <w:rPr>
          <w:rFonts w:ascii="Times New Roman"/>
          <w:color w:val="0000FF"/>
          <w:sz w:val="11"/>
        </w:rPr>
      </w:pPr>
    </w:p>
    <w:p>
      <w:pPr>
        <w:pStyle w:val="3"/>
        <w:tabs>
          <w:tab w:val="left" w:pos="6011"/>
        </w:tabs>
        <w:spacing w:before="106"/>
        <w:ind w:left="860"/>
        <w:rPr>
          <w:rFonts w:hint="default" w:ascii="Symbol" w:hAnsi="Symbol"/>
          <w:color w:val="0000FF"/>
          <w:sz w:val="31"/>
          <w:lang w:val="en-US"/>
        </w:rPr>
      </w:pPr>
      <w:r>
        <w:rPr>
          <w:color w:val="0000FF"/>
          <w:position w:val="2"/>
        </w:rPr>
        <w:t>5、</w:t>
      </w:r>
      <w:r>
        <w:rPr>
          <w:color w:val="0000FF"/>
          <w:spacing w:val="-3"/>
          <w:position w:val="2"/>
        </w:rPr>
        <w:t>设</w:t>
      </w:r>
      <w:r>
        <w:rPr>
          <w:color w:val="0000FF"/>
          <w:position w:val="2"/>
        </w:rPr>
        <w:t>事</w:t>
      </w:r>
      <w:r>
        <w:rPr>
          <w:color w:val="0000FF"/>
          <w:spacing w:val="50"/>
          <w:position w:val="2"/>
        </w:rPr>
        <w:t>件</w:t>
      </w:r>
      <w:r>
        <w:rPr>
          <w:color w:val="0000FF"/>
          <w:position w:val="2"/>
        </w:rPr>
        <w:t>A</w:t>
      </w:r>
      <w:r>
        <w:rPr>
          <w:color w:val="0000FF"/>
          <w:spacing w:val="-53"/>
          <w:position w:val="2"/>
        </w:rPr>
        <w:t xml:space="preserve"> </w:t>
      </w:r>
      <w:r>
        <w:rPr>
          <w:color w:val="0000FF"/>
          <w:spacing w:val="50"/>
          <w:position w:val="2"/>
        </w:rPr>
        <w:t>与</w:t>
      </w:r>
      <w:r>
        <w:rPr>
          <w:color w:val="0000FF"/>
          <w:position w:val="2"/>
        </w:rPr>
        <w:t>B</w:t>
      </w:r>
      <w:r>
        <w:rPr>
          <w:color w:val="0000FF"/>
          <w:spacing w:val="-53"/>
          <w:position w:val="2"/>
        </w:rPr>
        <w:t xml:space="preserve"> </w:t>
      </w:r>
      <w:r>
        <w:rPr>
          <w:color w:val="0000FF"/>
          <w:spacing w:val="-3"/>
          <w:position w:val="2"/>
        </w:rPr>
        <w:t>相</w:t>
      </w:r>
      <w:r>
        <w:rPr>
          <w:color w:val="0000FF"/>
          <w:position w:val="2"/>
        </w:rPr>
        <w:t>互</w:t>
      </w:r>
      <w:r>
        <w:rPr>
          <w:color w:val="0000FF"/>
          <w:spacing w:val="-3"/>
          <w:position w:val="2"/>
        </w:rPr>
        <w:t>独立</w:t>
      </w:r>
      <w:r>
        <w:rPr>
          <w:color w:val="0000FF"/>
          <w:position w:val="2"/>
        </w:rPr>
        <w:t>，则</w:t>
      </w:r>
      <w:r>
        <w:rPr>
          <w:color w:val="0000FF"/>
          <w:spacing w:val="-3"/>
          <w:position w:val="2"/>
        </w:rPr>
        <w:t>下</w:t>
      </w:r>
      <w:r>
        <w:rPr>
          <w:color w:val="0000FF"/>
          <w:position w:val="2"/>
        </w:rPr>
        <w:t>列</w:t>
      </w:r>
      <w:r>
        <w:rPr>
          <w:color w:val="0000FF"/>
          <w:spacing w:val="-3"/>
          <w:position w:val="2"/>
        </w:rPr>
        <w:t>说</w:t>
      </w:r>
      <w:r>
        <w:rPr>
          <w:color w:val="0000FF"/>
          <w:position w:val="2"/>
        </w:rPr>
        <w:t>法</w:t>
      </w:r>
      <w:r>
        <w:rPr>
          <w:color w:val="0000FF"/>
          <w:spacing w:val="-3"/>
          <w:position w:val="2"/>
        </w:rPr>
        <w:t>错</w:t>
      </w:r>
      <w:r>
        <w:rPr>
          <w:color w:val="0000FF"/>
          <w:position w:val="2"/>
        </w:rPr>
        <w:t>误</w:t>
      </w:r>
      <w:r>
        <w:rPr>
          <w:color w:val="0000FF"/>
          <w:spacing w:val="-3"/>
          <w:position w:val="2"/>
        </w:rPr>
        <w:t>的</w:t>
      </w:r>
      <w:r>
        <w:rPr>
          <w:color w:val="0000FF"/>
          <w:spacing w:val="26"/>
          <w:position w:val="2"/>
        </w:rPr>
        <w:t>是</w:t>
      </w:r>
      <w:r>
        <w:rPr>
          <w:rFonts w:hint="default"/>
          <w:color w:val="0000FF"/>
          <w:spacing w:val="26"/>
          <w:position w:val="2"/>
          <w:lang w:val="en-US"/>
        </w:rPr>
        <w:t>(D)</w:t>
      </w:r>
    </w:p>
    <w:p>
      <w:pPr>
        <w:pStyle w:val="3"/>
        <w:spacing w:before="2"/>
        <w:rPr>
          <w:rFonts w:ascii="Symbol" w:hAnsi="Symbol"/>
          <w:color w:val="0000FF"/>
          <w:sz w:val="26"/>
        </w:rPr>
      </w:pPr>
      <w:r>
        <w:rPr>
          <w:color w:val="0000FF"/>
        </w:rPr>
        <w:pict>
          <v:line id="_x0000_s1045" o:spid="_x0000_s1045" o:spt="20" style="position:absolute;left:0pt;margin-left:151.35pt;margin-top:18.3pt;height:0pt;width:7.3pt;mso-position-horizontal-relative:page;mso-wrap-distance-bottom:0pt;mso-wrap-distance-top:0pt;z-index:-251654144;mso-width-relative:page;mso-height-relative:page;" stroked="t" coordsize="21600,21600">
            <v:path arrowok="t"/>
            <v:fill focussize="0,0"/>
            <v:stroke weight="0.591889763779528pt" color="#000000"/>
            <v:imagedata o:title=""/>
            <o:lock v:ext="edit"/>
            <w10:wrap type="topAndBottom"/>
          </v:line>
        </w:pict>
      </w:r>
      <w:r>
        <w:rPr>
          <w:color w:val="0000FF"/>
        </w:rPr>
        <w:pict>
          <v:line id="_x0000_s1046" o:spid="_x0000_s1046" o:spt="20" style="position:absolute;left:0pt;margin-left:247.35pt;margin-top:18.3pt;height:0pt;width:7.3pt;mso-position-horizontal-relative:page;mso-wrap-distance-bottom:0pt;mso-wrap-distance-top:0pt;z-index:-251653120;mso-width-relative:page;mso-height-relative:page;" stroked="t" coordsize="21600,21600">
            <v:path arrowok="t"/>
            <v:fill focussize="0,0"/>
            <v:stroke weight="0.591889763779528pt" color="#000000"/>
            <v:imagedata o:title=""/>
            <o:lock v:ext="edit"/>
            <w10:wrap type="topAndBottom"/>
          </v:line>
        </w:pict>
      </w:r>
      <w:r>
        <w:rPr>
          <w:color w:val="0000FF"/>
        </w:rPr>
        <w:pict>
          <v:line id="_x0000_s1047" o:spid="_x0000_s1047" o:spt="20" style="position:absolute;left:0pt;margin-left:269.75pt;margin-top:18.3pt;height:0pt;width:7.3pt;mso-position-horizontal-relative:page;mso-wrap-distance-bottom:0pt;mso-wrap-distance-top:0pt;z-index:-251652096;mso-width-relative:page;mso-height-relative:page;" stroked="t" coordsize="21600,21600">
            <v:path arrowok="t"/>
            <v:fill focussize="0,0"/>
            <v:stroke weight="0.591889763779528pt" color="#000000"/>
            <v:imagedata o:title=""/>
            <o:lock v:ext="edit"/>
            <w10:wrap type="topAndBottom"/>
          </v:line>
        </w:pict>
      </w:r>
    </w:p>
    <w:p>
      <w:pPr>
        <w:tabs>
          <w:tab w:val="left" w:pos="3651"/>
        </w:tabs>
        <w:spacing w:before="0"/>
        <w:ind w:left="1279" w:right="0" w:firstLine="0"/>
        <w:jc w:val="left"/>
        <w:rPr>
          <w:color w:val="0000FF"/>
          <w:sz w:val="21"/>
        </w:rPr>
      </w:pPr>
      <w:r>
        <w:rPr>
          <w:color w:val="0000FF"/>
          <w:sz w:val="21"/>
        </w:rPr>
        <w:t>A、</w:t>
      </w:r>
      <w:r>
        <w:rPr>
          <w:color w:val="0000FF"/>
          <w:spacing w:val="-52"/>
          <w:sz w:val="21"/>
        </w:rPr>
        <w:t xml:space="preserve"> </w:t>
      </w:r>
      <w:r>
        <w:rPr>
          <w:rFonts w:ascii="Times New Roman" w:eastAsia="Times New Roman"/>
          <w:i/>
          <w:color w:val="0000FF"/>
          <w:sz w:val="24"/>
        </w:rPr>
        <w:t>A</w:t>
      </w:r>
      <w:r>
        <w:rPr>
          <w:rFonts w:ascii="Times New Roman" w:eastAsia="Times New Roman"/>
          <w:i/>
          <w:color w:val="0000FF"/>
          <w:spacing w:val="-22"/>
          <w:sz w:val="24"/>
        </w:rPr>
        <w:t xml:space="preserve"> </w:t>
      </w:r>
      <w:r>
        <w:rPr>
          <w:color w:val="0000FF"/>
          <w:sz w:val="21"/>
        </w:rPr>
        <w:t>与</w:t>
      </w:r>
      <w:r>
        <w:rPr>
          <w:color w:val="0000FF"/>
          <w:spacing w:val="-59"/>
          <w:sz w:val="21"/>
        </w:rPr>
        <w:t xml:space="preserve"> </w:t>
      </w:r>
      <w:r>
        <w:rPr>
          <w:rFonts w:ascii="Times New Roman" w:eastAsia="Times New Roman"/>
          <w:i/>
          <w:color w:val="0000FF"/>
          <w:sz w:val="24"/>
        </w:rPr>
        <w:t>B</w:t>
      </w:r>
      <w:r>
        <w:rPr>
          <w:rFonts w:ascii="Times New Roman" w:eastAsia="Times New Roman"/>
          <w:i/>
          <w:color w:val="0000FF"/>
          <w:spacing w:val="-12"/>
          <w:sz w:val="24"/>
        </w:rPr>
        <w:t xml:space="preserve"> </w:t>
      </w:r>
      <w:r>
        <w:rPr>
          <w:color w:val="0000FF"/>
          <w:sz w:val="21"/>
        </w:rPr>
        <w:t>独立</w:t>
      </w:r>
      <w:r>
        <w:rPr>
          <w:color w:val="0000FF"/>
          <w:sz w:val="21"/>
        </w:rPr>
        <w:tab/>
      </w:r>
      <w:r>
        <w:rPr>
          <w:color w:val="0000FF"/>
          <w:sz w:val="21"/>
        </w:rPr>
        <w:t>B、</w:t>
      </w:r>
      <w:r>
        <w:rPr>
          <w:color w:val="0000FF"/>
          <w:spacing w:val="-50"/>
          <w:sz w:val="21"/>
        </w:rPr>
        <w:t xml:space="preserve"> </w:t>
      </w:r>
      <w:r>
        <w:rPr>
          <w:rFonts w:ascii="Times New Roman" w:eastAsia="Times New Roman"/>
          <w:i/>
          <w:color w:val="0000FF"/>
          <w:sz w:val="24"/>
        </w:rPr>
        <w:t>A</w:t>
      </w:r>
      <w:r>
        <w:rPr>
          <w:rFonts w:ascii="Times New Roman" w:eastAsia="Times New Roman"/>
          <w:i/>
          <w:color w:val="0000FF"/>
          <w:spacing w:val="-24"/>
          <w:sz w:val="24"/>
        </w:rPr>
        <w:t xml:space="preserve"> </w:t>
      </w:r>
      <w:r>
        <w:rPr>
          <w:color w:val="0000FF"/>
          <w:sz w:val="21"/>
        </w:rPr>
        <w:t>与</w:t>
      </w:r>
      <w:r>
        <w:rPr>
          <w:color w:val="0000FF"/>
          <w:spacing w:val="-63"/>
          <w:sz w:val="21"/>
        </w:rPr>
        <w:t xml:space="preserve"> </w:t>
      </w:r>
      <w:r>
        <w:rPr>
          <w:rFonts w:ascii="Times New Roman" w:eastAsia="Times New Roman"/>
          <w:i/>
          <w:color w:val="0000FF"/>
          <w:sz w:val="24"/>
        </w:rPr>
        <w:t>B</w:t>
      </w:r>
      <w:r>
        <w:rPr>
          <w:rFonts w:ascii="Times New Roman" w:eastAsia="Times New Roman"/>
          <w:i/>
          <w:color w:val="0000FF"/>
          <w:spacing w:val="-12"/>
          <w:sz w:val="24"/>
        </w:rPr>
        <w:t xml:space="preserve"> </w:t>
      </w:r>
      <w:r>
        <w:rPr>
          <w:color w:val="0000FF"/>
          <w:sz w:val="21"/>
        </w:rPr>
        <w:t>独立</w:t>
      </w:r>
    </w:p>
    <w:p>
      <w:pPr>
        <w:pStyle w:val="3"/>
        <w:spacing w:before="12"/>
        <w:rPr>
          <w:color w:val="0000FF"/>
          <w:sz w:val="15"/>
        </w:rPr>
      </w:pPr>
    </w:p>
    <w:p>
      <w:pPr>
        <w:spacing w:after="0"/>
        <w:rPr>
          <w:color w:val="0000FF"/>
          <w:sz w:val="15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spacing w:before="9" w:after="1"/>
        <w:rPr>
          <w:color w:val="0000FF"/>
          <w:sz w:val="8"/>
        </w:rPr>
      </w:pPr>
    </w:p>
    <w:p>
      <w:pPr>
        <w:tabs>
          <w:tab w:val="left" w:pos="2754"/>
        </w:tabs>
        <w:spacing w:line="20" w:lineRule="exact"/>
        <w:ind w:left="1876" w:right="0" w:firstLine="0"/>
        <w:rPr>
          <w:color w:val="0000FF"/>
          <w:sz w:val="2"/>
        </w:rPr>
      </w:pPr>
      <w:r>
        <w:rPr>
          <w:color w:val="0000FF"/>
          <w:sz w:val="2"/>
        </w:rPr>
        <w:pict>
          <v:group id="_x0000_s1048" o:spid="_x0000_s1048" o:spt="203" style="height:0.6pt;width:7.35pt;" coordsize="147,12">
            <o:lock v:ext="edit"/>
            <v:line id="_x0000_s1049" o:spid="_x0000_s1049" o:spt="20" style="position:absolute;left:0;top:6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w10:wrap type="none"/>
            <w10:anchorlock/>
          </v:group>
        </w:pict>
      </w:r>
      <w:r>
        <w:rPr>
          <w:color w:val="0000FF"/>
          <w:sz w:val="2"/>
        </w:rPr>
        <w:tab/>
      </w:r>
      <w:r>
        <w:rPr>
          <w:color w:val="0000FF"/>
          <w:sz w:val="2"/>
        </w:rPr>
        <w:pict>
          <v:group id="_x0000_s1050" o:spid="_x0000_s1050" o:spt="203" style="height:0.6pt;width:7.35pt;" coordsize="147,12">
            <o:lock v:ext="edit"/>
            <v:line id="_x0000_s1051" o:spid="_x0000_s1051" o:spt="20" style="position:absolute;left:0;top:6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0"/>
        <w:ind w:left="1280" w:right="0" w:firstLine="0"/>
        <w:jc w:val="left"/>
        <w:rPr>
          <w:rFonts w:ascii="Times New Roman" w:hAnsi="Times New Roman"/>
          <w:color w:val="0000FF"/>
          <w:sz w:val="24"/>
        </w:rPr>
      </w:pPr>
      <w:r>
        <w:rPr>
          <w:color w:val="0000FF"/>
          <w:sz w:val="21"/>
        </w:rPr>
        <w:t>C</w:t>
      </w:r>
      <w:r>
        <w:rPr>
          <w:color w:val="0000FF"/>
          <w:spacing w:val="-32"/>
          <w:sz w:val="21"/>
        </w:rPr>
        <w:t xml:space="preserve">、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-16"/>
          <w:sz w:val="24"/>
        </w:rPr>
        <w:t xml:space="preserve">( </w:t>
      </w:r>
      <w:r>
        <w:rPr>
          <w:rFonts w:ascii="Times New Roman" w:hAnsi="Times New Roman"/>
          <w:i/>
          <w:color w:val="0000FF"/>
          <w:sz w:val="24"/>
        </w:rPr>
        <w:t>AB</w:t>
      </w:r>
      <w:r>
        <w:rPr>
          <w:rFonts w:ascii="Times New Roman" w:hAnsi="Times New Roman"/>
          <w:color w:val="0000FF"/>
          <w:spacing w:val="-3"/>
          <w:sz w:val="24"/>
        </w:rPr>
        <w:t xml:space="preserve">) </w:t>
      </w:r>
      <w:r>
        <w:rPr>
          <w:rFonts w:ascii="Symbol" w:hAnsi="Symbol"/>
          <w:color w:val="0000FF"/>
          <w:sz w:val="24"/>
        </w:rPr>
        <w:t></w:t>
      </w:r>
      <w:r>
        <w:rPr>
          <w:rFonts w:ascii="Times New Roman" w:hAnsi="Times New Roman"/>
          <w:color w:val="0000FF"/>
          <w:sz w:val="24"/>
        </w:rPr>
        <w:t xml:space="preserve"> 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-17"/>
          <w:sz w:val="24"/>
        </w:rPr>
        <w:t xml:space="preserve">( </w:t>
      </w:r>
      <w:r>
        <w:rPr>
          <w:rFonts w:ascii="Times New Roman" w:hAnsi="Times New Roman"/>
          <w:i/>
          <w:color w:val="0000FF"/>
          <w:spacing w:val="3"/>
          <w:sz w:val="24"/>
        </w:rPr>
        <w:t>A</w:t>
      </w:r>
      <w:r>
        <w:rPr>
          <w:rFonts w:ascii="Times New Roman" w:hAnsi="Times New Roman"/>
          <w:color w:val="0000FF"/>
          <w:spacing w:val="3"/>
          <w:sz w:val="24"/>
        </w:rPr>
        <w:t>)</w:t>
      </w:r>
      <w:r>
        <w:rPr>
          <w:rFonts w:ascii="Times New Roman" w:hAnsi="Times New Roman"/>
          <w:i/>
          <w:color w:val="0000FF"/>
          <w:spacing w:val="3"/>
          <w:sz w:val="24"/>
        </w:rPr>
        <w:t>P</w:t>
      </w:r>
      <w:r>
        <w:rPr>
          <w:rFonts w:ascii="Times New Roman" w:hAnsi="Times New Roman"/>
          <w:color w:val="0000FF"/>
          <w:spacing w:val="3"/>
          <w:sz w:val="24"/>
        </w:rPr>
        <w:t>(</w:t>
      </w:r>
      <w:r>
        <w:rPr>
          <w:rFonts w:ascii="Times New Roman" w:hAnsi="Times New Roman"/>
          <w:i/>
          <w:color w:val="0000FF"/>
          <w:spacing w:val="3"/>
          <w:sz w:val="24"/>
        </w:rPr>
        <w:t>B</w:t>
      </w:r>
      <w:r>
        <w:rPr>
          <w:rFonts w:ascii="Times New Roman" w:hAnsi="Times New Roman"/>
          <w:color w:val="0000FF"/>
          <w:spacing w:val="3"/>
          <w:sz w:val="24"/>
        </w:rPr>
        <w:t>)</w:t>
      </w:r>
    </w:p>
    <w:p>
      <w:pPr>
        <w:spacing w:before="117"/>
        <w:ind w:left="317" w:right="0" w:firstLine="0"/>
        <w:jc w:val="left"/>
        <w:rPr>
          <w:color w:val="0000FF"/>
          <w:sz w:val="21"/>
        </w:rPr>
      </w:pPr>
      <w:r>
        <w:rPr>
          <w:color w:val="0000FF"/>
        </w:rPr>
        <w:br w:type="column"/>
      </w:r>
      <w:r>
        <w:rPr>
          <w:color w:val="0000FF"/>
          <w:sz w:val="21"/>
        </w:rPr>
        <w:t xml:space="preserve">D、 </w:t>
      </w:r>
      <w:r>
        <w:rPr>
          <w:rFonts w:ascii="Times New Roman" w:eastAsia="Times New Roman"/>
          <w:i/>
          <w:color w:val="0000FF"/>
          <w:sz w:val="24"/>
        </w:rPr>
        <w:t xml:space="preserve">A </w:t>
      </w:r>
      <w:r>
        <w:rPr>
          <w:color w:val="0000FF"/>
          <w:sz w:val="21"/>
        </w:rPr>
        <w:t xml:space="preserve">与 </w:t>
      </w:r>
      <w:r>
        <w:rPr>
          <w:rFonts w:ascii="Times New Roman" w:eastAsia="Times New Roman"/>
          <w:i/>
          <w:color w:val="0000FF"/>
          <w:sz w:val="24"/>
        </w:rPr>
        <w:t xml:space="preserve">B </w:t>
      </w:r>
      <w:r>
        <w:rPr>
          <w:color w:val="0000FF"/>
          <w:sz w:val="21"/>
        </w:rPr>
        <w:t>一定互斥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3493" w:space="40"/>
            <w:col w:w="5757"/>
          </w:cols>
        </w:sectPr>
      </w:pPr>
    </w:p>
    <w:p>
      <w:pPr>
        <w:pStyle w:val="3"/>
        <w:spacing w:before="175"/>
        <w:ind w:left="860"/>
        <w:rPr>
          <w:color w:val="0000FF"/>
        </w:rPr>
      </w:pPr>
      <w:r>
        <w:rPr>
          <w:color w:val="0000FF"/>
        </w:rPr>
        <w:pict>
          <v:shape id="_x0000_s1052" o:spid="_x0000_s1052" o:spt="202" type="#_x0000_t202" style="position:absolute;left:0pt;margin-left:52.05pt;margin-top:30.75pt;height:35.55pt;width:96.5pt;mso-position-horizont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22"/>
                    <w:gridCol w:w="531"/>
                    <w:gridCol w:w="531"/>
                    <w:gridCol w:w="533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 w:hRule="atLeast"/>
                    </w:trPr>
                    <w:tc>
                      <w:tcPr>
                        <w:tcW w:w="322" w:type="dxa"/>
                      </w:tcPr>
                      <w:p>
                        <w:pPr>
                          <w:pStyle w:val="8"/>
                          <w:spacing w:before="37"/>
                          <w:ind w:left="9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8"/>
                          <w:spacing w:before="37"/>
                          <w:ind w:left="5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8"/>
                          <w:spacing w:before="37"/>
                          <w:ind w:left="4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8"/>
                          <w:spacing w:before="37"/>
                          <w:ind w:left="1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" w:hRule="atLeast"/>
                    </w:trPr>
                    <w:tc>
                      <w:tcPr>
                        <w:tcW w:w="322" w:type="dxa"/>
                      </w:tcPr>
                      <w:p>
                        <w:pPr>
                          <w:pStyle w:val="8"/>
                          <w:spacing w:before="37"/>
                          <w:ind w:left="9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8"/>
                          <w:spacing w:before="37"/>
                          <w:ind w:left="87" w:right="77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0.3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8"/>
                          <w:spacing w:before="37"/>
                          <w:ind w:left="87" w:right="7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0.5</w:t>
                        </w:r>
                      </w:p>
                    </w:tc>
                    <w:tc>
                      <w:tcPr>
                        <w:tcW w:w="533" w:type="dxa"/>
                      </w:tcPr>
                      <w:p>
                        <w:pPr>
                          <w:pStyle w:val="8"/>
                          <w:spacing w:before="37"/>
                          <w:ind w:left="87" w:right="8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0.2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color w:val="0000FF"/>
        </w:rPr>
        <w:t xml:space="preserve">6、设离散型随机变量 </w:t>
      </w:r>
      <w:r>
        <w:rPr>
          <w:rFonts w:ascii="Times New Roman" w:eastAsia="Times New Roman"/>
          <w:i/>
          <w:color w:val="0000FF"/>
          <w:sz w:val="24"/>
        </w:rPr>
        <w:t xml:space="preserve">X </w:t>
      </w:r>
      <w:r>
        <w:rPr>
          <w:color w:val="0000FF"/>
        </w:rPr>
        <w:t>的分布列为</w:t>
      </w:r>
    </w:p>
    <w:p>
      <w:pPr>
        <w:pStyle w:val="3"/>
        <w:spacing w:before="8"/>
        <w:rPr>
          <w:color w:val="0000FF"/>
          <w:sz w:val="31"/>
        </w:rPr>
      </w:pPr>
    </w:p>
    <w:p>
      <w:pPr>
        <w:tabs>
          <w:tab w:val="left" w:pos="3577"/>
        </w:tabs>
        <w:spacing w:before="0"/>
        <w:ind w:left="0" w:right="163" w:firstLine="0"/>
        <w:jc w:val="center"/>
        <w:rPr>
          <w:rFonts w:hint="default" w:ascii="Symbol" w:hAnsi="Symbol"/>
          <w:color w:val="0000FF"/>
          <w:sz w:val="31"/>
          <w:lang w:val="en-US"/>
        </w:rPr>
      </w:pPr>
      <w:r>
        <w:rPr>
          <w:color w:val="0000FF"/>
          <w:position w:val="2"/>
          <w:sz w:val="21"/>
        </w:rPr>
        <w:t>其</w:t>
      </w:r>
      <w:r>
        <w:rPr>
          <w:color w:val="0000FF"/>
          <w:spacing w:val="-3"/>
          <w:position w:val="2"/>
          <w:sz w:val="21"/>
        </w:rPr>
        <w:t>分</w:t>
      </w:r>
      <w:r>
        <w:rPr>
          <w:color w:val="0000FF"/>
          <w:position w:val="2"/>
          <w:sz w:val="21"/>
        </w:rPr>
        <w:t>布</w:t>
      </w:r>
      <w:r>
        <w:rPr>
          <w:color w:val="0000FF"/>
          <w:spacing w:val="-3"/>
          <w:position w:val="2"/>
          <w:sz w:val="21"/>
        </w:rPr>
        <w:t>函</w:t>
      </w:r>
      <w:r>
        <w:rPr>
          <w:color w:val="0000FF"/>
          <w:position w:val="2"/>
          <w:sz w:val="21"/>
        </w:rPr>
        <w:t>数为</w:t>
      </w:r>
      <w:r>
        <w:rPr>
          <w:color w:val="0000FF"/>
          <w:spacing w:val="-64"/>
          <w:position w:val="2"/>
          <w:sz w:val="21"/>
        </w:rPr>
        <w:t xml:space="preserve"> </w:t>
      </w:r>
      <w:r>
        <w:rPr>
          <w:rFonts w:ascii="Times New Roman" w:hAnsi="Times New Roman"/>
          <w:i/>
          <w:color w:val="0000FF"/>
          <w:position w:val="1"/>
          <w:sz w:val="24"/>
        </w:rPr>
        <w:t>F</w:t>
      </w:r>
      <w:r>
        <w:rPr>
          <w:rFonts w:ascii="Times New Roman" w:hAnsi="Times New Roman"/>
          <w:i/>
          <w:color w:val="0000FF"/>
          <w:spacing w:val="-36"/>
          <w:position w:val="1"/>
          <w:sz w:val="24"/>
        </w:rPr>
        <w:t xml:space="preserve"> </w:t>
      </w:r>
      <w:r>
        <w:rPr>
          <w:rFonts w:ascii="Times New Roman" w:hAnsi="Times New Roman"/>
          <w:color w:val="0000FF"/>
          <w:spacing w:val="7"/>
          <w:position w:val="1"/>
          <w:sz w:val="24"/>
        </w:rPr>
        <w:t>(</w:t>
      </w:r>
      <w:r>
        <w:rPr>
          <w:rFonts w:ascii="Times New Roman" w:hAnsi="Times New Roman"/>
          <w:i/>
          <w:color w:val="0000FF"/>
          <w:spacing w:val="7"/>
          <w:position w:val="1"/>
          <w:sz w:val="24"/>
        </w:rPr>
        <w:t>x</w:t>
      </w:r>
      <w:r>
        <w:rPr>
          <w:rFonts w:ascii="Times New Roman" w:hAnsi="Times New Roman"/>
          <w:color w:val="0000FF"/>
          <w:spacing w:val="7"/>
          <w:position w:val="1"/>
          <w:sz w:val="24"/>
        </w:rPr>
        <w:t>)</w:t>
      </w:r>
      <w:r>
        <w:rPr>
          <w:rFonts w:ascii="Times New Roman" w:hAnsi="Times New Roman"/>
          <w:color w:val="0000FF"/>
          <w:spacing w:val="-29"/>
          <w:position w:val="1"/>
          <w:sz w:val="24"/>
        </w:rPr>
        <w:t xml:space="preserve"> </w:t>
      </w:r>
      <w:r>
        <w:rPr>
          <w:color w:val="0000FF"/>
          <w:position w:val="2"/>
          <w:sz w:val="21"/>
        </w:rPr>
        <w:t>，则</w:t>
      </w:r>
      <w:r>
        <w:rPr>
          <w:color w:val="0000FF"/>
          <w:spacing w:val="-64"/>
          <w:position w:val="2"/>
          <w:sz w:val="21"/>
        </w:rPr>
        <w:t xml:space="preserve"> </w:t>
      </w:r>
      <w:r>
        <w:rPr>
          <w:rFonts w:ascii="Times New Roman" w:hAnsi="Times New Roman"/>
          <w:i/>
          <w:color w:val="0000FF"/>
          <w:position w:val="1"/>
          <w:sz w:val="24"/>
        </w:rPr>
        <w:t>F</w:t>
      </w:r>
      <w:r>
        <w:rPr>
          <w:rFonts w:ascii="Times New Roman" w:hAnsi="Times New Roman"/>
          <w:i/>
          <w:color w:val="0000FF"/>
          <w:spacing w:val="-35"/>
          <w:position w:val="1"/>
          <w:sz w:val="24"/>
        </w:rPr>
        <w:t xml:space="preserve"> </w:t>
      </w:r>
      <w:r>
        <w:rPr>
          <w:rFonts w:ascii="Times New Roman" w:hAnsi="Times New Roman"/>
          <w:color w:val="0000FF"/>
          <w:spacing w:val="-4"/>
          <w:position w:val="1"/>
          <w:sz w:val="24"/>
        </w:rPr>
        <w:t>(3)</w:t>
      </w:r>
      <w:r>
        <w:rPr>
          <w:rFonts w:ascii="Times New Roman" w:hAnsi="Times New Roman"/>
          <w:color w:val="0000FF"/>
          <w:spacing w:val="-7"/>
          <w:position w:val="1"/>
          <w:sz w:val="24"/>
        </w:rPr>
        <w:t xml:space="preserve"> </w:t>
      </w:r>
      <w:r>
        <w:rPr>
          <w:rFonts w:ascii="Symbol" w:hAnsi="Symbol"/>
          <w:color w:val="0000FF"/>
          <w:position w:val="1"/>
          <w:sz w:val="24"/>
        </w:rPr>
        <w:t></w:t>
      </w:r>
      <w:r>
        <w:rPr>
          <w:rFonts w:ascii="Times New Roman" w:hAnsi="Times New Roman"/>
          <w:color w:val="0000FF"/>
          <w:spacing w:val="12"/>
          <w:position w:val="1"/>
          <w:sz w:val="24"/>
        </w:rPr>
        <w:t xml:space="preserve"> </w:t>
      </w:r>
      <w:r>
        <w:rPr>
          <w:rFonts w:hint="default" w:ascii="Times New Roman" w:hAnsi="Times New Roman"/>
          <w:color w:val="0000FF"/>
          <w:spacing w:val="12"/>
          <w:position w:val="1"/>
          <w:sz w:val="24"/>
          <w:lang w:val="en-US"/>
        </w:rPr>
        <w:t>(</w:t>
      </w:r>
      <w:r>
        <w:rPr>
          <w:rFonts w:hint="eastAsia" w:ascii="Times New Roman" w:hAnsi="Times New Roman"/>
          <w:color w:val="0000FF"/>
          <w:spacing w:val="12"/>
          <w:position w:val="1"/>
          <w:sz w:val="24"/>
          <w:lang w:val="en-US" w:eastAsia="zh-CN"/>
        </w:rPr>
        <w:t>D</w:t>
      </w:r>
      <w:r>
        <w:rPr>
          <w:rFonts w:hint="default" w:ascii="Times New Roman" w:hAnsi="Times New Roman"/>
          <w:color w:val="0000FF"/>
          <w:spacing w:val="12"/>
          <w:position w:val="1"/>
          <w:sz w:val="24"/>
          <w:lang w:val="en-US"/>
        </w:rPr>
        <w:t>)</w:t>
      </w:r>
    </w:p>
    <w:p>
      <w:pPr>
        <w:pStyle w:val="3"/>
        <w:rPr>
          <w:rFonts w:ascii="Symbol" w:hAnsi="Symbol"/>
          <w:color w:val="0000FF"/>
          <w:sz w:val="20"/>
        </w:rPr>
      </w:pPr>
    </w:p>
    <w:p>
      <w:pPr>
        <w:pStyle w:val="3"/>
        <w:spacing w:before="1"/>
        <w:rPr>
          <w:rFonts w:ascii="Symbol" w:hAnsi="Symbol"/>
          <w:color w:val="0000FF"/>
          <w:sz w:val="15"/>
        </w:rPr>
      </w:pPr>
    </w:p>
    <w:p>
      <w:pPr>
        <w:spacing w:after="0"/>
        <w:rPr>
          <w:rFonts w:ascii="Symbol" w:hAnsi="Symbol"/>
          <w:color w:val="0000FF"/>
          <w:sz w:val="15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tabs>
          <w:tab w:val="left" w:pos="2122"/>
          <w:tab w:val="left" w:pos="3171"/>
          <w:tab w:val="left" w:pos="4222"/>
        </w:tabs>
        <w:spacing w:before="71"/>
        <w:ind w:left="1280"/>
        <w:rPr>
          <w:color w:val="0000FF"/>
        </w:rPr>
      </w:pPr>
      <w:r>
        <w:rPr>
          <w:color w:val="0000FF"/>
        </w:rPr>
        <w:t>A、0</w:t>
      </w:r>
      <w:r>
        <w:rPr>
          <w:color w:val="0000FF"/>
        </w:rPr>
        <w:tab/>
      </w:r>
      <w:r>
        <w:rPr>
          <w:color w:val="0000FF"/>
          <w:spacing w:val="-3"/>
        </w:rPr>
        <w:t>B</w:t>
      </w:r>
      <w:r>
        <w:rPr>
          <w:color w:val="0000FF"/>
        </w:rPr>
        <w:t>、0.3</w:t>
      </w:r>
      <w:r>
        <w:rPr>
          <w:color w:val="0000FF"/>
        </w:rPr>
        <w:tab/>
      </w:r>
      <w:r>
        <w:rPr>
          <w:color w:val="0000FF"/>
        </w:rPr>
        <w:t>C、0.8</w:t>
      </w:r>
      <w:r>
        <w:rPr>
          <w:color w:val="0000FF"/>
        </w:rPr>
        <w:tab/>
      </w:r>
      <w:r>
        <w:rPr>
          <w:color w:val="0000FF"/>
          <w:spacing w:val="-3"/>
        </w:rPr>
        <w:t>D</w:t>
      </w:r>
      <w:r>
        <w:rPr>
          <w:color w:val="0000FF"/>
        </w:rPr>
        <w:t>、1</w:t>
      </w:r>
    </w:p>
    <w:p>
      <w:pPr>
        <w:spacing w:before="130" w:line="241" w:lineRule="exact"/>
        <w:ind w:left="5131" w:right="0" w:firstLine="0"/>
        <w:jc w:val="left"/>
        <w:rPr>
          <w:rFonts w:ascii="Times New Roman" w:hAnsi="Times New Roman"/>
          <w:sz w:val="24"/>
        </w:rPr>
      </w:pPr>
      <w:r>
        <w:rPr>
          <w:rFonts w:ascii="Symbol" w:hAnsi="Symbol"/>
          <w:spacing w:val="2"/>
          <w:position w:val="1"/>
          <w:sz w:val="24"/>
        </w:rPr>
        <w:t></w:t>
      </w:r>
      <w:r>
        <w:rPr>
          <w:rFonts w:ascii="Times New Roman" w:hAnsi="Times New Roman"/>
          <w:i/>
          <w:spacing w:val="2"/>
          <w:sz w:val="24"/>
        </w:rPr>
        <w:t>cx</w:t>
      </w:r>
      <w:r>
        <w:rPr>
          <w:rFonts w:ascii="Times New Roman" w:hAnsi="Times New Roman"/>
          <w:spacing w:val="2"/>
          <w:position w:val="11"/>
          <w:sz w:val="14"/>
        </w:rPr>
        <w:t xml:space="preserve">4 </w:t>
      </w:r>
      <w:r>
        <w:rPr>
          <w:rFonts w:ascii="Times New Roman" w:hAnsi="Times New Roman"/>
          <w:spacing w:val="-17"/>
          <w:sz w:val="24"/>
        </w:rPr>
        <w:t>,</w:t>
      </w:r>
    </w:p>
    <w:p>
      <w:pPr>
        <w:spacing w:before="0" w:line="215" w:lineRule="exact"/>
        <w:ind w:left="817" w:right="385" w:firstLine="0"/>
        <w:jc w:val="center"/>
        <w:rPr>
          <w:rFonts w:ascii="Symbol" w:hAnsi="Symbol"/>
          <w:sz w:val="24"/>
        </w:rPr>
      </w:pPr>
      <w:r>
        <w:rPr>
          <w:sz w:val="21"/>
        </w:rPr>
        <w:t xml:space="preserve">7、设离散型随机变量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sz w:val="21"/>
        </w:rPr>
        <w:t xml:space="preserve">的密度函数为 </w:t>
      </w:r>
      <w:r>
        <w:rPr>
          <w:rFonts w:ascii="Times New Roman" w:hAnsi="Times New Roman"/>
          <w:i/>
          <w:sz w:val="24"/>
        </w:rPr>
        <w:t xml:space="preserve"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-3"/>
          <w:sz w:val="24"/>
        </w:rPr>
        <w:t></w:t>
      </w:r>
    </w:p>
    <w:p>
      <w:pPr>
        <w:pStyle w:val="2"/>
        <w:spacing w:line="165" w:lineRule="auto"/>
        <w:ind w:left="5131"/>
      </w:pPr>
      <w:r>
        <w:rPr>
          <w:rFonts w:ascii="Symbol" w:hAnsi="Symbol"/>
          <w:position w:val="-5"/>
        </w:rPr>
        <w:t></w:t>
      </w:r>
      <w:r>
        <w:rPr>
          <w:position w:val="-5"/>
        </w:rPr>
        <w:t xml:space="preserve"> </w:t>
      </w:r>
      <w:r>
        <w:t>0 ,</w:t>
      </w:r>
    </w:p>
    <w:p>
      <w:pPr>
        <w:pStyle w:val="3"/>
        <w:spacing w:before="8"/>
        <w:rPr>
          <w:rFonts w:ascii="Times New Roman"/>
          <w:sz w:val="41"/>
        </w:rPr>
      </w:pPr>
      <w:r>
        <w:br w:type="column"/>
      </w:r>
    </w:p>
    <w:p>
      <w:pPr>
        <w:spacing w:before="0" w:line="231" w:lineRule="exact"/>
        <w:ind w:left="19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</w:t>
      </w:r>
      <w:r>
        <w:rPr>
          <w:rFonts w:ascii="Times New Roman" w:hAnsi="Times New Roman"/>
          <w:sz w:val="24"/>
        </w:rPr>
        <w:t>[0,1]</w:t>
      </w:r>
    </w:p>
    <w:p>
      <w:pPr>
        <w:spacing w:before="0" w:line="190" w:lineRule="exact"/>
        <w:ind w:left="1101" w:right="0" w:firstLine="0"/>
        <w:jc w:val="left"/>
        <w:rPr>
          <w:rFonts w:hint="eastAsia" w:ascii="Symbol" w:hAnsi="Symbol" w:eastAsia="宋体"/>
          <w:sz w:val="24"/>
          <w:lang w:val="en-US" w:eastAsia="zh-CN"/>
        </w:rPr>
      </w:pPr>
      <w:r>
        <w:pict>
          <v:shape id="_x0000_s1053" o:spid="_x0000_s1053" o:spt="202" type="#_x0000_t202" style="position:absolute;left:0pt;margin-left:450.35pt;margin-top:-6.05pt;height:19.35pt;width:34.35pt;mso-position-horizontal-relative:page;z-index:251674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607"/>
                    </w:tabs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</w:p>
              </w:txbxContent>
            </v:textbox>
          </v:shape>
        </w:pict>
      </w:r>
      <w:r>
        <w:rPr>
          <w:sz w:val="21"/>
        </w:rPr>
        <w:t>，则常数</w:t>
      </w:r>
      <w:r>
        <w:rPr>
          <w:rFonts w:ascii="Times New Roman" w:hAnsi="Times New Roman"/>
          <w:i/>
          <w:sz w:val="24"/>
        </w:rPr>
        <w:t xml:space="preserve">c </w:t>
      </w:r>
      <w:r>
        <w:rPr>
          <w:rFonts w:ascii="Symbol" w:hAnsi="Symbol"/>
          <w:sz w:val="24"/>
        </w:rPr>
        <w:t></w:t>
      </w:r>
      <w:r>
        <w:rPr>
          <w:rFonts w:hint="eastAsia" w:ascii="Symbol" w:hAnsi="Symbol"/>
          <w:sz w:val="24"/>
          <w:lang w:val="en-US" w:eastAsia="zh-CN"/>
        </w:rPr>
        <w:t xml:space="preserve"> </w:t>
      </w:r>
    </w:p>
    <w:p>
      <w:pPr>
        <w:pStyle w:val="2"/>
        <w:spacing w:line="260" w:lineRule="exact"/>
        <w:ind w:left="285"/>
        <w:rPr>
          <w:rFonts w:hint="eastAsia" w:ascii="宋体" w:eastAsia="宋体"/>
        </w:rPr>
      </w:pPr>
      <w:r>
        <w:rPr>
          <w:rFonts w:hint="eastAsia" w:ascii="宋体" w:eastAsia="宋体"/>
        </w:rPr>
        <w:t>其它</w:t>
      </w:r>
    </w:p>
    <w:p>
      <w:pPr>
        <w:spacing w:after="0" w:line="260" w:lineRule="exact"/>
        <w:rPr>
          <w:rFonts w:hint="eastAsia" w:ascii="宋体" w:eastAsia="宋体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5678" w:space="40"/>
            <w:col w:w="3572"/>
          </w:cols>
        </w:sectPr>
      </w:pPr>
    </w:p>
    <w:p>
      <w:pPr>
        <w:tabs>
          <w:tab w:val="left" w:pos="2604"/>
        </w:tabs>
        <w:spacing w:before="69" w:line="220" w:lineRule="exact"/>
        <w:ind w:left="1641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1</w:t>
      </w:r>
      <w:r>
        <w:rPr>
          <w:rFonts w:ascii="Times New Roman"/>
          <w:sz w:val="24"/>
        </w:rPr>
        <w:tab/>
      </w:r>
      <w:r>
        <w:rPr>
          <w:rFonts w:ascii="Times New Roman"/>
          <w:spacing w:val="-16"/>
          <w:sz w:val="24"/>
        </w:rPr>
        <w:t>1</w:t>
      </w:r>
    </w:p>
    <w:p>
      <w:pPr>
        <w:pStyle w:val="3"/>
        <w:tabs>
          <w:tab w:val="left" w:pos="2237"/>
        </w:tabs>
        <w:spacing w:line="166" w:lineRule="exact"/>
        <w:ind w:left="1280"/>
      </w:pPr>
      <w:r>
        <w:pict>
          <v:line id="_x0000_s1054" o:spid="_x0000_s1054" o:spt="20" style="position:absolute;left:0pt;margin-left:128.75pt;margin-top:4.75pt;height:0pt;width:6.55pt;mso-position-horizontal-relative:page;z-index:-25221324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line id="_x0000_s1055" o:spid="_x0000_s1055" o:spt="20" style="position:absolute;left:0pt;margin-left:176.65pt;margin-top:4.75pt;height:0pt;width:7.1pt;mso-position-horizontal-relative:page;z-index:25167872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t>A、</w:t>
      </w:r>
      <w:r>
        <w:tab/>
      </w:r>
      <w:r>
        <w:t>B、</w:t>
      </w:r>
    </w:p>
    <w:p>
      <w:pPr>
        <w:pStyle w:val="2"/>
        <w:tabs>
          <w:tab w:val="left" w:pos="2608"/>
        </w:tabs>
        <w:spacing w:line="229" w:lineRule="exact"/>
        <w:ind w:left="1642"/>
      </w:pPr>
      <w:r>
        <w:t>5</w:t>
      </w:r>
      <w:r>
        <w:tab/>
      </w:r>
      <w:r>
        <w:rPr>
          <w:spacing w:val="-20"/>
        </w:rPr>
        <w:t>4</w:t>
      </w:r>
    </w:p>
    <w:p>
      <w:pPr>
        <w:pStyle w:val="3"/>
        <w:spacing w:before="3"/>
        <w:rPr>
          <w:rFonts w:ascii="Times New Roman"/>
          <w:sz w:val="20"/>
        </w:rPr>
      </w:pPr>
      <w:r>
        <w:br w:type="column"/>
      </w:r>
    </w:p>
    <w:p>
      <w:pPr>
        <w:pStyle w:val="3"/>
        <w:tabs>
          <w:tab w:val="left" w:pos="1283"/>
        </w:tabs>
        <w:ind w:left="443"/>
        <w:rPr>
          <w:color w:val="0000FF"/>
        </w:rPr>
      </w:pPr>
      <w:r>
        <w:t>C、4</w:t>
      </w:r>
      <w:r>
        <w:tab/>
      </w:r>
      <w:r>
        <w:rPr>
          <w:color w:val="0000FF"/>
          <w:spacing w:val="-3"/>
        </w:rPr>
        <w:t>D</w:t>
      </w:r>
      <w:r>
        <w:rPr>
          <w:color w:val="0000FF"/>
        </w:rPr>
        <w:t>、5</w:t>
      </w:r>
    </w:p>
    <w:p>
      <w:pPr>
        <w:pStyle w:val="3"/>
        <w:spacing w:before="8"/>
        <w:rPr>
          <w:color w:val="0000FF"/>
          <w:sz w:val="28"/>
        </w:rPr>
      </w:pPr>
    </w:p>
    <w:p>
      <w:pPr>
        <w:pStyle w:val="2"/>
        <w:spacing w:line="74" w:lineRule="exact"/>
        <w:jc w:val="right"/>
        <w:rPr>
          <w:color w:val="0000FF"/>
        </w:rPr>
      </w:pPr>
      <w:r>
        <w:rPr>
          <w:color w:val="0000FF"/>
          <w:w w:val="99"/>
        </w:rPr>
        <w:t>1</w:t>
      </w:r>
    </w:p>
    <w:p>
      <w:pPr>
        <w:pStyle w:val="3"/>
        <w:rPr>
          <w:rFonts w:ascii="Times New Roman"/>
          <w:color w:val="0000FF"/>
          <w:sz w:val="26"/>
        </w:rPr>
      </w:pPr>
      <w:r>
        <w:rPr>
          <w:color w:val="0000FF"/>
        </w:rPr>
        <w:br w:type="column"/>
      </w:r>
    </w:p>
    <w:p>
      <w:pPr>
        <w:pStyle w:val="3"/>
        <w:rPr>
          <w:rFonts w:ascii="Times New Roman"/>
          <w:color w:val="0000FF"/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91"/>
        </w:tabs>
        <w:spacing w:before="216" w:after="0" w:line="36" w:lineRule="auto"/>
        <w:ind w:left="390" w:right="0" w:hanging="101"/>
        <w:jc w:val="left"/>
        <w:rPr>
          <w:sz w:val="10"/>
        </w:rPr>
      </w:pPr>
      <w:r>
        <w:rPr>
          <w:i/>
          <w:spacing w:val="2"/>
          <w:position w:val="-5"/>
          <w:sz w:val="14"/>
        </w:rPr>
        <w:t>x</w:t>
      </w:r>
      <w:r>
        <w:rPr>
          <w:spacing w:val="2"/>
          <w:sz w:val="10"/>
        </w:rPr>
        <w:t>2</w:t>
      </w:r>
    </w:p>
    <w:p>
      <w:pPr>
        <w:pStyle w:val="3"/>
        <w:spacing w:before="3"/>
        <w:rPr>
          <w:rFonts w:ascii="Times New Roman"/>
          <w:sz w:val="7"/>
        </w:rPr>
      </w:pPr>
    </w:p>
    <w:p>
      <w:pPr>
        <w:pStyle w:val="3"/>
        <w:spacing w:line="20" w:lineRule="exact"/>
        <w:ind w:left="37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56" o:spid="_x0000_s1056" o:spt="203" style="height:0.3pt;width:7.65pt;" coordsize="153,6">
            <o:lock v:ext="edit"/>
            <v:line id="_x0000_s1057" o:spid="_x0000_s1057" o:spt="20" style="position:absolute;left:0;top:3;height:0;width:152;" stroked="t" coordsize="21600,21600">
              <v:path arrowok="t"/>
              <v:fill focussize="0,0"/>
              <v:stroke weight="0.281259842519685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rFonts w:ascii="Times New Roman"/>
          <w:sz w:val="2"/>
        </w:rPr>
        <w:sectPr>
          <w:pgSz w:w="11910" w:h="16840"/>
          <w:pgMar w:top="1360" w:right="1680" w:bottom="280" w:left="940" w:header="720" w:footer="720" w:gutter="0"/>
          <w:cols w:equalWidth="0" w:num="3">
            <w:col w:w="2729" w:space="40"/>
            <w:col w:w="1879" w:space="39"/>
            <w:col w:w="4603"/>
          </w:cols>
        </w:sectPr>
      </w:pPr>
    </w:p>
    <w:p>
      <w:pPr>
        <w:tabs>
          <w:tab w:val="left" w:pos="4514"/>
          <w:tab w:val="left" w:pos="4806"/>
        </w:tabs>
        <w:spacing w:before="0" w:line="206" w:lineRule="exact"/>
        <w:ind w:left="860" w:right="0" w:firstLine="0"/>
        <w:jc w:val="left"/>
        <w:rPr>
          <w:rFonts w:ascii="Times New Roman" w:hAnsi="Times New Roman"/>
          <w:i/>
          <w:sz w:val="24"/>
        </w:rPr>
      </w:pPr>
      <w:r>
        <w:pict>
          <v:group id="_x0000_s1058" o:spid="_x0000_s1058" o:spt="203" style="position:absolute;left:0pt;margin-left:264.4pt;margin-top:6.65pt;height:14.75pt;width:23.9pt;mso-position-horizontal-relative:page;z-index:-252211200;mso-width-relative:page;mso-height-relative:page;" coordorigin="5288,133" coordsize="478,295">
            <o:lock v:ext="edit"/>
            <v:line id="_x0000_s1059" o:spid="_x0000_s1059" o:spt="20" style="position:absolute;left:5309;top:332;flip:y;height:14;width:2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60" o:spid="_x0000_s1060" o:spt="20" style="position:absolute;left:5333;top:332;height:96;width:58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61" o:spid="_x0000_s1061" o:spt="20" style="position:absolute;left:5391;top:175;flip:y;height:253;width:6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shape id="_x0000_s1062" o:spid="_x0000_s1062" style="position:absolute;left:5307;top:169;height:259;width:440;" fillcolor="#000000" filled="t" stroked="f" coordorigin="5307,169" coordsize="440,259" path="m5404,403l5392,403,5451,169,5747,169,5747,181,5459,181,5404,403xm5311,350l5307,343,5340,325,5350,340,5327,340,5311,350xm5398,428l5386,428,5327,340,5350,340,5392,403,5404,403,5398,428xe">
              <v:path arrowok="t"/>
              <v:fill on="t" focussize="0,0"/>
              <v:stroke on="f"/>
              <v:imagedata o:title=""/>
              <o:lock v:ext="edit"/>
            </v:shape>
            <v:line id="_x0000_s1063" o:spid="_x0000_s1063" o:spt="20" style="position:absolute;left:5288;top:139;height:0;width:477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</v:group>
        </w:pict>
      </w:r>
      <w:r>
        <w:rPr>
          <w:sz w:val="21"/>
        </w:rPr>
        <w:t>8、设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7"/>
          <w:sz w:val="24"/>
        </w:rPr>
        <w:t xml:space="preserve"> </w:t>
      </w:r>
      <w:r>
        <w:rPr>
          <w:sz w:val="21"/>
        </w:rPr>
        <w:t>～</w:t>
      </w:r>
      <w:r>
        <w:rPr>
          <w:spacing w:val="-58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33"/>
          <w:sz w:val="24"/>
        </w:rPr>
        <w:t xml:space="preserve"> </w:t>
      </w:r>
      <w:r>
        <w:rPr>
          <w:rFonts w:ascii="Times New Roman" w:hAnsi="Times New Roman"/>
          <w:spacing w:val="-9"/>
          <w:sz w:val="24"/>
        </w:rPr>
        <w:t>(0,1)</w:t>
      </w:r>
      <w:r>
        <w:rPr>
          <w:rFonts w:ascii="Times New Roman" w:hAnsi="Times New Roman"/>
          <w:spacing w:val="-13"/>
          <w:sz w:val="24"/>
        </w:rPr>
        <w:t xml:space="preserve"> </w:t>
      </w:r>
      <w:r>
        <w:rPr>
          <w:sz w:val="21"/>
        </w:rPr>
        <w:t>，密</w:t>
      </w:r>
      <w:r>
        <w:rPr>
          <w:spacing w:val="-3"/>
          <w:sz w:val="21"/>
        </w:rPr>
        <w:t>度</w:t>
      </w:r>
      <w:r>
        <w:rPr>
          <w:sz w:val="21"/>
        </w:rPr>
        <w:t>函</w:t>
      </w:r>
      <w:r>
        <w:rPr>
          <w:spacing w:val="16"/>
          <w:sz w:val="21"/>
        </w:rPr>
        <w:t>数</w:t>
      </w:r>
      <w:r>
        <w:rPr>
          <w:rFonts w:ascii="Symbol" w:hAnsi="Symbol"/>
          <w:i/>
          <w:sz w:val="25"/>
        </w:rPr>
        <w:t></w:t>
      </w:r>
      <w:r>
        <w:rPr>
          <w:rFonts w:ascii="Times New Roman" w:hAnsi="Times New Roman"/>
          <w:i/>
          <w:spacing w:val="-39"/>
          <w:sz w:val="25"/>
        </w:rPr>
        <w:t xml:space="preserve"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i/>
          <w:spacing w:val="-20"/>
          <w:sz w:val="24"/>
        </w:rPr>
        <w:t>e</w:t>
      </w:r>
    </w:p>
    <w:p>
      <w:pPr>
        <w:spacing w:before="0" w:line="254" w:lineRule="exact"/>
        <w:ind w:left="0" w:right="205" w:firstLine="0"/>
        <w:jc w:val="right"/>
        <w:rPr>
          <w:rFonts w:ascii="Symbol" w:hAnsi="Symbol"/>
          <w:i/>
          <w:sz w:val="25"/>
        </w:rPr>
      </w:pPr>
      <w:r>
        <w:pict>
          <v:group id="_x0000_s1064" o:spid="_x0000_s1064" o:spt="203" style="position:absolute;left:0pt;margin-left:285.65pt;margin-top:33.7pt;height:23.8pt;width:23.95pt;mso-position-horizontal-relative:page;z-index:-252205056;mso-width-relative:page;mso-height-relative:page;" coordorigin="5714,674" coordsize="479,476">
            <o:lock v:ext="edit"/>
            <v:line id="_x0000_s1065" o:spid="_x0000_s1065" o:spt="20" style="position:absolute;left:5735;top:1021;flip:y;height:14;width:2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66" o:spid="_x0000_s1066" o:spt="20" style="position:absolute;left:5759;top:1021;height:96;width:58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67" o:spid="_x0000_s1067" o:spt="20" style="position:absolute;left:5817;top:864;flip:y;height:253;width:6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shape id="_x0000_s1068" o:spid="_x0000_s1068" style="position:absolute;left:5732;top:858;height:259;width:440;" fillcolor="#000000" filled="t" stroked="f" coordorigin="5733,858" coordsize="440,259" path="m5829,1092l5818,1092,5876,858,6172,858,6172,870,5885,870,5829,1092xm5736,1039l5733,1032,5766,1014,5776,1029,5753,1029,5736,1039xm5823,1117l5811,1117,5753,1029,5776,1029,5818,1092,5829,1092,5823,1117xe">
              <v:path arrowok="t"/>
              <v:fill on="t" focussize="0,0"/>
              <v:stroke on="f"/>
              <v:imagedata o:title=""/>
              <o:lock v:ext="edit"/>
            </v:shape>
            <v:line id="_x0000_s1069" o:spid="_x0000_s1069" o:spt="20" style="position:absolute;left:5714;top:828;height:0;width:477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v:shape id="_x0000_s1070" o:spid="_x0000_s1070" o:spt="202" type="#_x0000_t202" style="position:absolute;left:5880;top:674;height:266;width:3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91"/>
                      </w:tabs>
                      <w:spacing w:before="0" w:line="266" w:lineRule="exact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71" o:spid="_x0000_s1071" o:spt="202" type="#_x0000_t202" style="position:absolute;left:5891;top:840;height:310;width:2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spacing w:val="-8"/>
                        <w:sz w:val="24"/>
                      </w:rPr>
                      <w:t>2</w:t>
                    </w:r>
                    <w:r>
                      <w:rPr>
                        <w:rFonts w:ascii="Symbol" w:hAnsi="Symbol"/>
                        <w:i/>
                        <w:spacing w:val="-8"/>
                        <w:sz w:val="25"/>
                      </w:rPr>
                      <w:t>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/>
          <w:w w:val="95"/>
          <w:sz w:val="24"/>
        </w:rPr>
        <w:t>2</w:t>
      </w:r>
      <w:r>
        <w:rPr>
          <w:rFonts w:ascii="Symbol" w:hAnsi="Symbol"/>
          <w:i/>
          <w:w w:val="95"/>
          <w:sz w:val="25"/>
        </w:rPr>
        <w:t></w:t>
      </w:r>
    </w:p>
    <w:p>
      <w:pPr>
        <w:tabs>
          <w:tab w:val="left" w:pos="2881"/>
        </w:tabs>
        <w:spacing w:before="0" w:line="282" w:lineRule="exact"/>
        <w:ind w:left="98" w:right="0" w:firstLine="0"/>
        <w:jc w:val="left"/>
        <w:rPr>
          <w:rFonts w:ascii="Symbol" w:hAnsi="Symbol"/>
          <w:sz w:val="31"/>
        </w:rPr>
      </w:pPr>
      <w:r>
        <w:br w:type="column"/>
      </w:r>
      <w:r>
        <w:rPr>
          <w:rFonts w:ascii="Times New Roman" w:hAnsi="Times New Roman"/>
          <w:position w:val="9"/>
          <w:sz w:val="14"/>
        </w:rPr>
        <w:t xml:space="preserve">2 </w:t>
      </w:r>
      <w:r>
        <w:rPr>
          <w:rFonts w:ascii="Times New Roman" w:hAnsi="Times New Roman"/>
          <w:spacing w:val="10"/>
          <w:position w:val="9"/>
          <w:sz w:val="14"/>
        </w:rPr>
        <w:t xml:space="preserve"> </w:t>
      </w:r>
      <w:r>
        <w:rPr>
          <w:position w:val="2"/>
          <w:sz w:val="21"/>
        </w:rPr>
        <w:t>，</w:t>
      </w:r>
      <w:r>
        <w:rPr>
          <w:spacing w:val="16"/>
          <w:position w:val="2"/>
          <w:sz w:val="21"/>
        </w:rPr>
        <w:t>则</w:t>
      </w:r>
      <w:r>
        <w:rPr>
          <w:rFonts w:ascii="Symbol" w:hAnsi="Symbol"/>
          <w:i/>
          <w:position w:val="2"/>
          <w:sz w:val="25"/>
        </w:rPr>
        <w:t></w:t>
      </w:r>
      <w:r>
        <w:rPr>
          <w:rFonts w:ascii="Times New Roman" w:hAnsi="Times New Roman"/>
          <w:i/>
          <w:spacing w:val="-40"/>
          <w:position w:val="2"/>
          <w:sz w:val="25"/>
        </w:rPr>
        <w:t xml:space="preserve"> </w:t>
      </w:r>
      <w:r>
        <w:rPr>
          <w:rFonts w:ascii="Times New Roman" w:hAnsi="Times New Roman"/>
          <w:spacing w:val="7"/>
          <w:position w:val="2"/>
          <w:sz w:val="24"/>
        </w:rPr>
        <w:t>(</w:t>
      </w:r>
      <w:r>
        <w:rPr>
          <w:rFonts w:ascii="Times New Roman" w:hAnsi="Times New Roman"/>
          <w:i/>
          <w:spacing w:val="7"/>
          <w:position w:val="2"/>
          <w:sz w:val="24"/>
        </w:rPr>
        <w:t>x</w:t>
      </w:r>
      <w:r>
        <w:rPr>
          <w:rFonts w:ascii="Times New Roman" w:hAnsi="Times New Roman"/>
          <w:spacing w:val="7"/>
          <w:position w:val="2"/>
          <w:sz w:val="24"/>
        </w:rPr>
        <w:t>)</w:t>
      </w:r>
      <w:r>
        <w:rPr>
          <w:rFonts w:ascii="Times New Roman" w:hAnsi="Times New Roman"/>
          <w:spacing w:val="-21"/>
          <w:position w:val="2"/>
          <w:sz w:val="24"/>
        </w:rPr>
        <w:t xml:space="preserve"> </w:t>
      </w:r>
      <w:r>
        <w:rPr>
          <w:spacing w:val="-3"/>
          <w:position w:val="2"/>
          <w:sz w:val="21"/>
        </w:rPr>
        <w:t>的</w:t>
      </w:r>
      <w:r>
        <w:rPr>
          <w:position w:val="2"/>
          <w:sz w:val="21"/>
        </w:rPr>
        <w:t>最大</w:t>
      </w:r>
      <w:r>
        <w:rPr>
          <w:spacing w:val="-3"/>
          <w:position w:val="2"/>
          <w:sz w:val="21"/>
        </w:rPr>
        <w:t>值</w:t>
      </w:r>
      <w:r>
        <w:rPr>
          <w:spacing w:val="27"/>
          <w:position w:val="2"/>
          <w:sz w:val="21"/>
        </w:rPr>
        <w:t>是</w:t>
      </w:r>
      <w:r>
        <w:rPr>
          <w:rFonts w:ascii="Symbol" w:hAnsi="Symbol"/>
          <w:sz w:val="31"/>
        </w:rPr>
        <w:t></w:t>
      </w:r>
      <w:r>
        <w:rPr>
          <w:rFonts w:hint="eastAsia" w:ascii="Times New Roman" w:hAnsi="Times New Roman"/>
          <w:sz w:val="31"/>
          <w:lang w:val="en-US" w:eastAsia="zh-CN"/>
        </w:rPr>
        <w:t>C</w:t>
      </w:r>
      <w:r>
        <w:rPr>
          <w:rFonts w:ascii="Symbol" w:hAnsi="Symbol"/>
          <w:sz w:val="31"/>
        </w:rPr>
        <w:t></w:t>
      </w:r>
    </w:p>
    <w:p>
      <w:pPr>
        <w:spacing w:after="0" w:line="282" w:lineRule="exact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4970" w:space="40"/>
            <w:col w:w="4280"/>
          </w:cols>
        </w:sectPr>
      </w:pPr>
    </w:p>
    <w:p>
      <w:pPr>
        <w:pStyle w:val="3"/>
        <w:spacing w:before="9"/>
        <w:rPr>
          <w:rFonts w:ascii="Symbol" w:hAnsi="Symbol"/>
          <w:sz w:val="13"/>
        </w:rPr>
      </w:pPr>
    </w:p>
    <w:p>
      <w:pPr>
        <w:spacing w:after="0"/>
        <w:rPr>
          <w:rFonts w:ascii="Symbol" w:hAnsi="Symbol"/>
          <w:sz w:val="13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2"/>
        <w:spacing w:before="90"/>
        <w:jc w:val="right"/>
      </w:pPr>
      <w:r>
        <w:pict>
          <v:group id="_x0000_s1072" o:spid="_x0000_s1072" o:spt="203" style="position:absolute;left:0pt;margin-left:212.75pt;margin-top:13.7pt;height:22.65pt;width:23.95pt;mso-position-horizontal-relative:page;z-index:251682816;mso-width-relative:page;mso-height-relative:page;" coordorigin="4255,275" coordsize="479,453">
            <o:lock v:ext="edit"/>
            <v:line id="_x0000_s1073" o:spid="_x0000_s1073" o:spt="20" style="position:absolute;left:4276;top:598;flip:y;height:14;width:2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74" o:spid="_x0000_s1074" o:spt="20" style="position:absolute;left:4300;top:598;height:96;width:58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line id="_x0000_s1075" o:spid="_x0000_s1075" o:spt="20" style="position:absolute;left:4358;top:441;flip:y;height:253;width:64;" stroked="t" coordsize="21600,21600">
              <v:path arrowok="t"/>
              <v:fill focussize="0,0"/>
              <v:stroke weight="0pt" color="#000000"/>
              <v:imagedata o:title=""/>
              <o:lock v:ext="edit"/>
            </v:line>
            <v:shape id="_x0000_s1076" o:spid="_x0000_s1076" style="position:absolute;left:4273;top:435;height:259;width:440;" fillcolor="#000000" filled="t" stroked="f" coordorigin="4274,435" coordsize="440,259" path="m4371,669l4359,669,4418,435,4714,435,4714,447,4426,447,4371,669xm4278,616l4274,609,4307,591,4317,606,4294,606,4278,616xm4365,694l4353,694,4294,606,4317,606,4359,669,4371,669,4365,694xe">
              <v:path arrowok="t"/>
              <v:fill on="t" focussize="0,0"/>
              <v:stroke on="f"/>
              <v:imagedata o:title=""/>
              <o:lock v:ext="edit"/>
            </v:shape>
            <v:line id="_x0000_s1077" o:spid="_x0000_s1077" o:spt="20" style="position:absolute;left:4255;top:405;height:0;width:478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v:shape id="_x0000_s1078" o:spid="_x0000_s1078" o:spt="202" type="#_x0000_t202" style="position:absolute;left:4422;top:275;height:234;width:31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91"/>
                      </w:tabs>
                      <w:spacing w:before="0" w:line="234" w:lineRule="exact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w w:val="100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079" o:spid="_x0000_s1079" o:spt="202" type="#_x0000_t202" style="position:absolute;left:4432;top:417;height:310;width:2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spacing w:val="-8"/>
                        <w:sz w:val="24"/>
                      </w:rPr>
                      <w:t>2</w:t>
                    </w:r>
                    <w:r>
                      <w:rPr>
                        <w:rFonts w:ascii="Symbol" w:hAnsi="Symbol"/>
                        <w:i/>
                        <w:spacing w:val="-8"/>
                        <w:sz w:val="25"/>
                      </w:rPr>
                      <w:t></w:t>
                    </w:r>
                  </w:p>
                </w:txbxContent>
              </v:textbox>
            </v:shape>
          </v:group>
        </w:pict>
      </w:r>
      <w:r>
        <w:t>1</w:t>
      </w:r>
    </w:p>
    <w:p>
      <w:pPr>
        <w:pStyle w:val="3"/>
        <w:tabs>
          <w:tab w:val="left" w:pos="2122"/>
          <w:tab w:val="left" w:pos="2962"/>
        </w:tabs>
        <w:spacing w:line="213" w:lineRule="exact"/>
        <w:ind w:left="1280"/>
      </w:pPr>
      <w:r>
        <w:t>A、0</w:t>
      </w:r>
      <w:r>
        <w:tab/>
      </w:r>
      <w:r>
        <w:rPr>
          <w:spacing w:val="-3"/>
        </w:rPr>
        <w:t>B</w:t>
      </w:r>
      <w:r>
        <w:t>、1</w:t>
      </w:r>
      <w:r>
        <w:tab/>
      </w:r>
      <w:r>
        <w:rPr>
          <w:spacing w:val="-3"/>
        </w:rPr>
        <w:t>C</w:t>
      </w:r>
      <w:r>
        <w:t>、</w:t>
      </w:r>
    </w:p>
    <w:p>
      <w:pPr>
        <w:tabs>
          <w:tab w:val="left" w:pos="1298"/>
        </w:tabs>
        <w:spacing w:before="91"/>
        <w:ind w:left="599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sz w:val="21"/>
        </w:rPr>
        <w:t>D</w:t>
      </w:r>
      <w:r>
        <w:rPr>
          <w:spacing w:val="34"/>
          <w:sz w:val="21"/>
        </w:rPr>
        <w:t>、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position w:val="15"/>
          <w:sz w:val="24"/>
        </w:rPr>
        <w:t>1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3614" w:space="40"/>
            <w:col w:w="5636"/>
          </w:cols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4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spacing w:before="225"/>
        <w:ind w:left="859" w:right="0" w:firstLine="0"/>
        <w:jc w:val="left"/>
        <w:rPr>
          <w:rFonts w:ascii="Symbol" w:hAnsi="Symbol"/>
          <w:sz w:val="24"/>
        </w:rPr>
      </w:pPr>
      <w:r>
        <w:pict>
          <v:line id="_x0000_s1080" o:spid="_x0000_s1080" o:spt="20" style="position:absolute;left:0pt;margin-left:404.85pt;margin-top:20.25pt;height:0pt;width:11.65pt;mso-position-horizontal-relative:page;z-index:-252204032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shape id="_x0000_s1081" o:spid="_x0000_s1081" o:spt="202" type="#_x0000_t202" style="position:absolute;left:0pt;margin-left:411.15pt;margin-top:4.1pt;height:7.7pt;width:3.1pt;mso-position-horizontal-relative:page;z-index:-2521958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4" w:lineRule="exact"/>
                    <w:ind w:left="0" w:right="0" w:firstLine="0"/>
                    <w:jc w:val="left"/>
                    <w:rPr>
                      <w:rFonts w:ascii="Times New Roman"/>
                      <w:i/>
                      <w:sz w:val="14"/>
                    </w:rPr>
                  </w:pPr>
                  <w:r>
                    <w:rPr>
                      <w:rFonts w:ascii="Times New Roman"/>
                      <w:i/>
                      <w:w w:val="99"/>
                      <w:sz w:val="14"/>
                    </w:rPr>
                    <w:t>k</w:t>
                  </w:r>
                </w:p>
              </w:txbxContent>
            </v:textbox>
          </v:shape>
        </w:pict>
      </w:r>
      <w:r>
        <w:rPr>
          <w:sz w:val="21"/>
        </w:rPr>
        <w:t>9</w:t>
      </w:r>
      <w:r>
        <w:rPr>
          <w:spacing w:val="-10"/>
          <w:sz w:val="21"/>
        </w:rPr>
        <w:t xml:space="preserve">、设随机变量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spacing w:val="-9"/>
          <w:sz w:val="21"/>
        </w:rPr>
        <w:t xml:space="preserve">可取无穷多个值 </w:t>
      </w:r>
      <w:r>
        <w:rPr>
          <w:sz w:val="21"/>
        </w:rPr>
        <w:t>0,1,2</w:t>
      </w:r>
      <w:r>
        <w:rPr>
          <w:spacing w:val="-6"/>
          <w:sz w:val="21"/>
        </w:rPr>
        <w:t xml:space="preserve">,…,其概率分布为 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k</w:t>
      </w:r>
      <w:r>
        <w:rPr>
          <w:rFonts w:ascii="Times New Roman" w:hAnsi="Times New Roman"/>
          <w:spacing w:val="6"/>
          <w:sz w:val="24"/>
        </w:rPr>
        <w:t>;3</w:t>
      </w:r>
      <w:r>
        <w:rPr>
          <w:rFonts w:ascii="Times New Roman" w:hAnsi="Times New Roman"/>
          <w:spacing w:val="2"/>
          <w:sz w:val="24"/>
        </w:rPr>
        <w:t xml:space="preserve">) </w:t>
      </w:r>
      <w:r>
        <w:rPr>
          <w:rFonts w:ascii="Symbol" w:hAnsi="Symbol"/>
          <w:sz w:val="24"/>
        </w:rPr>
        <w:t></w:t>
      </w:r>
    </w:p>
    <w:p>
      <w:pPr>
        <w:pStyle w:val="3"/>
        <w:spacing w:before="3"/>
        <w:rPr>
          <w:rFonts w:ascii="Symbol" w:hAnsi="Symbol"/>
          <w:sz w:val="32"/>
        </w:rPr>
      </w:pPr>
    </w:p>
    <w:p>
      <w:pPr>
        <w:tabs>
          <w:tab w:val="left" w:pos="3388"/>
        </w:tabs>
        <w:spacing w:before="0"/>
        <w:ind w:left="1280" w:right="0" w:firstLine="0"/>
        <w:jc w:val="left"/>
        <w:rPr>
          <w:rFonts w:ascii="Symbol" w:hAnsi="Symbol"/>
          <w:sz w:val="31"/>
        </w:rPr>
      </w:pPr>
      <w:r>
        <w:rPr>
          <w:position w:val="2"/>
          <w:sz w:val="21"/>
        </w:rPr>
        <w:t>则下</w:t>
      </w:r>
      <w:r>
        <w:rPr>
          <w:spacing w:val="-3"/>
          <w:position w:val="2"/>
          <w:sz w:val="21"/>
        </w:rPr>
        <w:t>式</w:t>
      </w:r>
      <w:r>
        <w:rPr>
          <w:position w:val="2"/>
          <w:sz w:val="21"/>
        </w:rPr>
        <w:t>成</w:t>
      </w:r>
      <w:r>
        <w:rPr>
          <w:spacing w:val="-3"/>
          <w:position w:val="2"/>
          <w:sz w:val="21"/>
        </w:rPr>
        <w:t>立</w:t>
      </w:r>
      <w:r>
        <w:rPr>
          <w:position w:val="2"/>
          <w:sz w:val="21"/>
        </w:rPr>
        <w:t>的</w:t>
      </w:r>
      <w:r>
        <w:rPr>
          <w:spacing w:val="27"/>
          <w:position w:val="2"/>
          <w:sz w:val="21"/>
        </w:rPr>
        <w:t>是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spacing w:before="121" w:line="182" w:lineRule="auto"/>
        <w:ind w:left="44" w:right="0" w:hanging="18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position w:val="4"/>
          <w:sz w:val="24"/>
        </w:rPr>
        <w:t xml:space="preserve">3 </w:t>
      </w:r>
      <w:r>
        <w:rPr>
          <w:rFonts w:ascii="Times New Roman" w:hAnsi="Times New Roman"/>
          <w:i/>
          <w:position w:val="-10"/>
          <w:sz w:val="24"/>
        </w:rPr>
        <w:t>e</w:t>
      </w:r>
      <w:r>
        <w:rPr>
          <w:rFonts w:ascii="Symbol" w:hAnsi="Symbol"/>
          <w:sz w:val="14"/>
        </w:rPr>
        <w:t></w:t>
      </w:r>
      <w:r>
        <w:rPr>
          <w:rFonts w:ascii="Times New Roman" w:hAnsi="Times New Roman"/>
          <w:sz w:val="14"/>
        </w:rPr>
        <w:t xml:space="preserve">3 </w:t>
      </w:r>
      <w:r>
        <w:rPr>
          <w:rFonts w:ascii="Times New Roman" w:hAnsi="Times New Roman"/>
          <w:i/>
          <w:sz w:val="24"/>
        </w:rPr>
        <w:t xml:space="preserve">k </w:t>
      </w:r>
      <w:r>
        <w:rPr>
          <w:rFonts w:ascii="Times New Roman" w:hAnsi="Times New Roman"/>
          <w:sz w:val="24"/>
        </w:rPr>
        <w:t>!</w:t>
      </w:r>
    </w:p>
    <w:p>
      <w:pPr>
        <w:spacing w:before="188"/>
        <w:ind w:left="-22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sz w:val="24"/>
        </w:rPr>
        <w:t xml:space="preserve">, </w:t>
      </w:r>
      <w:r>
        <w:rPr>
          <w:rFonts w:ascii="Times New Roman" w:hAnsi="Times New Roman" w:eastAsia="Times New Roman"/>
          <w:i/>
          <w:sz w:val="24"/>
        </w:rPr>
        <w:t xml:space="preserve">k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spacing w:val="-6"/>
          <w:sz w:val="24"/>
        </w:rPr>
        <w:t xml:space="preserve">0,1, </w:t>
      </w:r>
      <w:r>
        <w:rPr>
          <w:rFonts w:ascii="Times New Roman" w:hAnsi="Times New Roman" w:eastAsia="Times New Roman"/>
          <w:sz w:val="24"/>
        </w:rPr>
        <w:t>2,</w:t>
      </w:r>
      <w:r>
        <w:rPr>
          <w:rFonts w:ascii="MT Extra" w:hAnsi="MT Extra" w:eastAsia="MT Extra"/>
          <w:sz w:val="24"/>
        </w:rPr>
        <w:t>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sz w:val="21"/>
        </w:rPr>
        <w:t>，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3">
            <w:col w:w="7098" w:space="40"/>
            <w:col w:w="551" w:space="39"/>
            <w:col w:w="1562"/>
          </w:cols>
        </w:sectPr>
      </w:pPr>
    </w:p>
    <w:p>
      <w:pPr>
        <w:pStyle w:val="3"/>
        <w:spacing w:before="1"/>
        <w:rPr>
          <w:sz w:val="24"/>
        </w:rPr>
      </w:pPr>
    </w:p>
    <w:p>
      <w:pPr>
        <w:spacing w:before="0"/>
        <w:ind w:left="128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A</w:t>
      </w:r>
      <w:r>
        <w:rPr>
          <w:spacing w:val="-33"/>
          <w:sz w:val="21"/>
        </w:rPr>
        <w:t xml:space="preserve">、 </w:t>
      </w:r>
      <w:r>
        <w:rPr>
          <w:rFonts w:ascii="Times New Roman" w:hAnsi="Times New Roman"/>
          <w:i/>
          <w:sz w:val="24"/>
        </w:rPr>
        <w:t xml:space="preserve">EX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7"/>
          <w:sz w:val="24"/>
        </w:rPr>
        <w:t>3</w:t>
      </w:r>
    </w:p>
    <w:p>
      <w:pPr>
        <w:spacing w:before="176" w:line="385" w:lineRule="exact"/>
        <w:ind w:left="192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sz w:val="21"/>
        </w:rPr>
        <w:t xml:space="preserve">B、 </w:t>
      </w:r>
      <w:r>
        <w:rPr>
          <w:rFonts w:ascii="Times New Roman" w:hAnsi="Times New Roman"/>
          <w:i/>
          <w:sz w:val="24"/>
        </w:rPr>
        <w:t xml:space="preserve">EX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DX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>1</w:t>
      </w:r>
    </w:p>
    <w:p>
      <w:pPr>
        <w:pStyle w:val="2"/>
        <w:spacing w:line="228" w:lineRule="exact"/>
        <w:ind w:left="1743"/>
      </w:pPr>
      <w:r>
        <w:pict>
          <v:line id="_x0000_s1082" o:spid="_x0000_s1082" o:spt="20" style="position:absolute;left:0pt;margin-left:282.35pt;margin-top:-3.55pt;height:0pt;width:6.35pt;mso-position-horizontal-relative:page;z-index:-25220300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t>3</w:t>
      </w:r>
    </w:p>
    <w:p>
      <w:pPr>
        <w:spacing w:after="0" w:line="228" w:lineRule="exact"/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2932" w:space="40"/>
            <w:col w:w="6318"/>
          </w:cols>
        </w:sectPr>
      </w:pPr>
    </w:p>
    <w:p>
      <w:pPr>
        <w:tabs>
          <w:tab w:val="left" w:pos="3651"/>
        </w:tabs>
        <w:spacing w:before="10" w:line="385" w:lineRule="exact"/>
        <w:ind w:left="1280" w:right="0" w:firstLine="0"/>
        <w:jc w:val="left"/>
        <w:rPr>
          <w:rFonts w:ascii="Times New Roman" w:hAnsi="Times New Roman"/>
          <w:sz w:val="24"/>
        </w:rPr>
      </w:pPr>
      <w:r>
        <w:pict>
          <v:line id="_x0000_s1083" o:spid="_x0000_s1083" o:spt="20" style="position:absolute;left:0pt;margin-left:204.65pt;margin-top:16.2pt;height:0pt;width:6.35pt;mso-position-horizontal-relative:page;z-index:-252201984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line id="_x0000_s1084" o:spid="_x0000_s1084" o:spt="20" style="position:absolute;left:0pt;margin-left:276.4pt;margin-top:16.2pt;height:0pt;width:6.35pt;mso-position-horizontal-relative:page;z-index:-25220096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shape id="_x0000_s1085" o:spid="_x0000_s1085" o:spt="202" type="#_x0000_t202" style="position:absolute;left:0pt;margin-left:204.85pt;margin-top:0.9pt;height:13.3pt;width:6pt;mso-position-horizontal-relative:page;z-index:-252196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6" w:lineRule="exact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1</w:t>
                  </w:r>
                </w:p>
              </w:txbxContent>
            </v:textbox>
          </v:shape>
        </w:pict>
      </w:r>
      <w:r>
        <w:rPr>
          <w:sz w:val="21"/>
        </w:rPr>
        <w:t>C、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EX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pacing w:val="18"/>
          <w:sz w:val="24"/>
        </w:rPr>
        <w:t>3,</w:t>
      </w:r>
      <w:r>
        <w:rPr>
          <w:rFonts w:ascii="Times New Roman" w:hAnsi="Times New Roman"/>
          <w:spacing w:val="6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DX</w:t>
      </w:r>
      <w:r>
        <w:rPr>
          <w:rFonts w:ascii="Times New Roman" w:hAnsi="Times New Roman"/>
          <w:i/>
          <w:spacing w:val="3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ab/>
      </w:r>
      <w:r>
        <w:rPr>
          <w:sz w:val="21"/>
        </w:rPr>
        <w:t>D、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EX</w:t>
      </w:r>
      <w:r>
        <w:rPr>
          <w:rFonts w:ascii="Times New Roman" w:hAnsi="Times New Roman"/>
          <w:i/>
          <w:spacing w:val="3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1 </w:t>
      </w:r>
      <w:r>
        <w:rPr>
          <w:rFonts w:ascii="Times New Roman" w:hAnsi="Times New Roman"/>
          <w:spacing w:val="-18"/>
          <w:sz w:val="24"/>
        </w:rPr>
        <w:t>,</w:t>
      </w:r>
    </w:p>
    <w:p>
      <w:pPr>
        <w:pStyle w:val="2"/>
        <w:tabs>
          <w:tab w:val="left" w:pos="4595"/>
        </w:tabs>
        <w:spacing w:line="228" w:lineRule="exact"/>
        <w:ind w:left="3161"/>
      </w:pPr>
      <w:r>
        <w:t>3</w:t>
      </w:r>
      <w:r>
        <w:tab/>
      </w:r>
      <w:r>
        <w:t>3</w:t>
      </w:r>
    </w:p>
    <w:p>
      <w:pPr>
        <w:spacing w:before="143"/>
        <w:ind w:left="87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DX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9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4833" w:space="40"/>
            <w:col w:w="4417"/>
          </w:cols>
        </w:sectPr>
      </w:pPr>
      <w:bookmarkStart w:id="0" w:name="_GoBack"/>
      <w:bookmarkEnd w:id="0"/>
    </w:p>
    <w:p>
      <w:pPr>
        <w:pStyle w:val="3"/>
        <w:tabs>
          <w:tab w:val="left" w:pos="4871"/>
        </w:tabs>
        <w:spacing w:before="79"/>
        <w:ind w:left="860"/>
        <w:rPr>
          <w:rFonts w:ascii="Symbol" w:hAnsi="Symbol"/>
          <w:sz w:val="31"/>
        </w:rPr>
      </w:pPr>
      <w:r>
        <w:rPr>
          <w:position w:val="2"/>
        </w:rPr>
        <w:t>10、设</w:t>
      </w:r>
      <w:r>
        <w:rPr>
          <w:spacing w:val="-54"/>
          <w:position w:val="2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13"/>
          <w:position w:val="2"/>
          <w:sz w:val="24"/>
        </w:rPr>
        <w:t xml:space="preserve"> </w:t>
      </w:r>
      <w:r>
        <w:rPr>
          <w:position w:val="2"/>
        </w:rPr>
        <w:t>服</w:t>
      </w:r>
      <w:r>
        <w:rPr>
          <w:spacing w:val="-3"/>
          <w:position w:val="2"/>
        </w:rPr>
        <w:t>从</w:t>
      </w:r>
      <w:r>
        <w:rPr>
          <w:position w:val="2"/>
        </w:rPr>
        <w:t>二</w:t>
      </w:r>
      <w:r>
        <w:rPr>
          <w:spacing w:val="-3"/>
          <w:position w:val="2"/>
        </w:rPr>
        <w:t>项分</w:t>
      </w:r>
      <w:r>
        <w:rPr>
          <w:position w:val="2"/>
        </w:rPr>
        <w:t>布</w:t>
      </w:r>
      <w:r>
        <w:rPr>
          <w:spacing w:val="-55"/>
          <w:position w:val="2"/>
        </w:rPr>
        <w:t xml:space="preserve"> </w:t>
      </w:r>
      <w:r>
        <w:rPr>
          <w:position w:val="2"/>
        </w:rPr>
        <w:t>B(n,p),</w:t>
      </w:r>
      <w:r>
        <w:rPr>
          <w:spacing w:val="-3"/>
          <w:position w:val="2"/>
        </w:rPr>
        <w:t>则</w:t>
      </w:r>
      <w:r>
        <w:rPr>
          <w:spacing w:val="26"/>
          <w:position w:val="2"/>
        </w:rPr>
        <w:t>有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pStyle w:val="3"/>
        <w:spacing w:before="1"/>
        <w:rPr>
          <w:rFonts w:ascii="Symbol" w:hAnsi="Symbol"/>
          <w:sz w:val="16"/>
        </w:rPr>
      </w:pPr>
    </w:p>
    <w:p>
      <w:pPr>
        <w:tabs>
          <w:tab w:val="left" w:pos="3970"/>
        </w:tabs>
        <w:spacing w:before="100"/>
        <w:ind w:left="1279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A、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6"/>
          <w:sz w:val="24"/>
        </w:rPr>
        <w:t>E</w:t>
      </w:r>
      <w:r>
        <w:rPr>
          <w:rFonts w:ascii="Times New Roman" w:hAnsi="Times New Roman"/>
          <w:spacing w:val="6"/>
          <w:sz w:val="24"/>
        </w:rPr>
        <w:t>(2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i/>
          <w:sz w:val="24"/>
        </w:rPr>
        <w:t>np</w:t>
      </w:r>
      <w:r>
        <w:rPr>
          <w:rFonts w:ascii="Times New Roman" w:hAnsi="Times New Roman"/>
          <w:i/>
          <w:sz w:val="24"/>
        </w:rPr>
        <w:tab/>
      </w:r>
      <w:r>
        <w:rPr>
          <w:sz w:val="21"/>
        </w:rPr>
        <w:t>B、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(2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i/>
          <w:sz w:val="24"/>
        </w:rPr>
        <w:t>np</w:t>
      </w:r>
      <w:r>
        <w:rPr>
          <w:rFonts w:ascii="Times New Roman" w:hAnsi="Times New Roman"/>
          <w:sz w:val="24"/>
        </w:rPr>
        <w:t>(1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)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Symbol" w:hAnsi="Symbol"/>
          <w:spacing w:val="9"/>
          <w:sz w:val="24"/>
        </w:rPr>
        <w:t></w:t>
      </w:r>
      <w:r>
        <w:rPr>
          <w:rFonts w:ascii="Times New Roman" w:hAnsi="Times New Roman"/>
          <w:spacing w:val="9"/>
          <w:sz w:val="24"/>
        </w:rPr>
        <w:t>1</w:t>
      </w:r>
    </w:p>
    <w:p>
      <w:pPr>
        <w:pStyle w:val="3"/>
        <w:spacing w:before="6"/>
        <w:rPr>
          <w:rFonts w:ascii="Times New Roman"/>
          <w:sz w:val="19"/>
        </w:rPr>
      </w:pPr>
    </w:p>
    <w:p>
      <w:pPr>
        <w:tabs>
          <w:tab w:val="left" w:pos="4061"/>
        </w:tabs>
        <w:spacing w:before="99"/>
        <w:ind w:left="128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C、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6"/>
          <w:sz w:val="24"/>
        </w:rPr>
        <w:t>E</w:t>
      </w:r>
      <w:r>
        <w:rPr>
          <w:rFonts w:ascii="Times New Roman" w:hAnsi="Times New Roman"/>
          <w:spacing w:val="6"/>
          <w:sz w:val="24"/>
        </w:rPr>
        <w:t>(2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i/>
          <w:sz w:val="24"/>
        </w:rPr>
        <w:t>np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Symbol" w:hAnsi="Symbol"/>
          <w:spacing w:val="9"/>
          <w:sz w:val="24"/>
        </w:rPr>
        <w:t></w:t>
      </w:r>
      <w:r>
        <w:rPr>
          <w:rFonts w:ascii="Times New Roman" w:hAnsi="Times New Roman"/>
          <w:spacing w:val="9"/>
          <w:sz w:val="24"/>
        </w:rPr>
        <w:t>1</w:t>
      </w:r>
      <w:r>
        <w:rPr>
          <w:rFonts w:ascii="Times New Roman" w:hAnsi="Times New Roman"/>
          <w:spacing w:val="9"/>
          <w:sz w:val="24"/>
        </w:rPr>
        <w:tab/>
      </w:r>
      <w:r>
        <w:rPr>
          <w:spacing w:val="-3"/>
          <w:sz w:val="21"/>
        </w:rPr>
        <w:t>D</w:t>
      </w:r>
      <w:r>
        <w:rPr>
          <w:sz w:val="21"/>
        </w:rPr>
        <w:t>、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4"/>
          <w:sz w:val="24"/>
        </w:rPr>
        <w:t>D</w:t>
      </w:r>
      <w:r>
        <w:rPr>
          <w:rFonts w:ascii="Times New Roman" w:hAnsi="Times New Roman"/>
          <w:spacing w:val="4"/>
          <w:sz w:val="24"/>
        </w:rPr>
        <w:t>(2</w:t>
      </w:r>
      <w:r>
        <w:rPr>
          <w:rFonts w:ascii="Times New Roman" w:hAnsi="Times New Roman"/>
          <w:spacing w:val="-38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>1)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i/>
          <w:sz w:val="24"/>
        </w:rPr>
        <w:t>np</w:t>
      </w:r>
      <w:r>
        <w:rPr>
          <w:rFonts w:ascii="Times New Roman" w:hAnsi="Times New Roman"/>
          <w:sz w:val="24"/>
        </w:rPr>
        <w:t>(1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3"/>
          <w:sz w:val="24"/>
        </w:rPr>
        <w:t>)</w:t>
      </w:r>
    </w:p>
    <w:p>
      <w:pPr>
        <w:pStyle w:val="3"/>
        <w:spacing w:before="5"/>
        <w:rPr>
          <w:rFonts w:ascii="Times New Roman"/>
          <w:sz w:val="14"/>
        </w:rPr>
      </w:pPr>
    </w:p>
    <w:p>
      <w:pPr>
        <w:pStyle w:val="3"/>
        <w:tabs>
          <w:tab w:val="left" w:pos="8327"/>
        </w:tabs>
        <w:spacing w:before="105"/>
        <w:ind w:left="859"/>
        <w:rPr>
          <w:rFonts w:ascii="Symbol" w:hAnsi="Symbol"/>
          <w:sz w:val="31"/>
        </w:rPr>
      </w:pPr>
      <w:r>
        <w:rPr>
          <w:position w:val="2"/>
        </w:rPr>
        <w:t>11、</w:t>
      </w:r>
      <w:r>
        <w:rPr>
          <w:spacing w:val="-3"/>
          <w:position w:val="2"/>
        </w:rPr>
        <w:t>独</w:t>
      </w:r>
      <w:r>
        <w:rPr>
          <w:position w:val="2"/>
        </w:rPr>
        <w:t>立</w:t>
      </w:r>
      <w:r>
        <w:rPr>
          <w:spacing w:val="-3"/>
          <w:position w:val="2"/>
        </w:rPr>
        <w:t>随</w:t>
      </w:r>
      <w:r>
        <w:rPr>
          <w:position w:val="2"/>
        </w:rPr>
        <w:t>机</w:t>
      </w:r>
      <w:r>
        <w:rPr>
          <w:spacing w:val="-3"/>
          <w:position w:val="2"/>
        </w:rPr>
        <w:t>变</w:t>
      </w:r>
      <w:r>
        <w:rPr>
          <w:position w:val="2"/>
        </w:rPr>
        <w:t>量</w:t>
      </w:r>
      <w:r>
        <w:rPr>
          <w:spacing w:val="-53"/>
          <w:position w:val="2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X</w:t>
      </w:r>
      <w:r>
        <w:rPr>
          <w:rFonts w:ascii="Times New Roman" w:hAnsi="Times New Roman"/>
          <w:i/>
          <w:spacing w:val="25"/>
          <w:position w:val="1"/>
          <w:sz w:val="24"/>
        </w:rPr>
        <w:t xml:space="preserve"> </w:t>
      </w:r>
      <w:r>
        <w:rPr>
          <w:rFonts w:ascii="Times New Roman" w:hAnsi="Times New Roman"/>
          <w:position w:val="1"/>
          <w:sz w:val="24"/>
        </w:rPr>
        <w:t>,</w:t>
      </w:r>
      <w:r>
        <w:rPr>
          <w:rFonts w:ascii="Times New Roman" w:hAnsi="Times New Roman"/>
          <w:spacing w:val="-24"/>
          <w:position w:val="1"/>
          <w:sz w:val="24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Y</w:t>
      </w:r>
      <w:r>
        <w:rPr>
          <w:rFonts w:ascii="Times New Roman" w:hAnsi="Times New Roman"/>
          <w:i/>
          <w:spacing w:val="-1"/>
          <w:position w:val="1"/>
          <w:sz w:val="24"/>
        </w:rPr>
        <w:t xml:space="preserve"> </w:t>
      </w:r>
      <w:r>
        <w:rPr>
          <w:position w:val="2"/>
        </w:rPr>
        <w:t>，若</w:t>
      </w:r>
      <w:r>
        <w:rPr>
          <w:spacing w:val="-53"/>
          <w:position w:val="2"/>
        </w:rPr>
        <w:t xml:space="preserve"> </w:t>
      </w:r>
      <w:r>
        <w:rPr>
          <w:position w:val="2"/>
        </w:rPr>
        <w:t>X～N(1,4)，Y～N(3,16)，下式</w:t>
      </w:r>
      <w:r>
        <w:rPr>
          <w:spacing w:val="-3"/>
          <w:position w:val="2"/>
        </w:rPr>
        <w:t>中</w:t>
      </w:r>
      <w:r>
        <w:rPr>
          <w:position w:val="2"/>
        </w:rPr>
        <w:t>不</w:t>
      </w:r>
      <w:r>
        <w:rPr>
          <w:spacing w:val="-3"/>
          <w:position w:val="2"/>
        </w:rPr>
        <w:t>成</w:t>
      </w:r>
      <w:r>
        <w:rPr>
          <w:position w:val="2"/>
        </w:rPr>
        <w:t>立</w:t>
      </w:r>
      <w:r>
        <w:rPr>
          <w:spacing w:val="-3"/>
          <w:position w:val="2"/>
        </w:rPr>
        <w:t>的</w:t>
      </w:r>
      <w:r>
        <w:rPr>
          <w:spacing w:val="26"/>
          <w:position w:val="2"/>
        </w:rPr>
        <w:t>是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pStyle w:val="3"/>
        <w:spacing w:before="4"/>
        <w:rPr>
          <w:rFonts w:ascii="Symbol" w:hAnsi="Symbol"/>
          <w:sz w:val="11"/>
        </w:rPr>
      </w:pPr>
    </w:p>
    <w:p>
      <w:pPr>
        <w:spacing w:after="0"/>
        <w:rPr>
          <w:rFonts w:ascii="Symbol" w:hAnsi="Symbol"/>
          <w:sz w:val="11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spacing w:before="106"/>
        <w:ind w:left="1279" w:right="0" w:firstLine="0"/>
        <w:jc w:val="left"/>
        <w:rPr>
          <w:rFonts w:ascii="Times New Roman" w:hAnsi="Times New Roman"/>
          <w:sz w:val="24"/>
        </w:rPr>
      </w:pPr>
      <w:r>
        <w:rPr>
          <w:position w:val="2"/>
          <w:sz w:val="21"/>
        </w:rPr>
        <w:t>A</w:t>
      </w:r>
      <w:r>
        <w:rPr>
          <w:spacing w:val="-34"/>
          <w:position w:val="2"/>
          <w:sz w:val="21"/>
        </w:rPr>
        <w:t xml:space="preserve">、 </w:t>
      </w:r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i/>
          <w:spacing w:val="-28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43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8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spacing w:val="-34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Y</w:t>
      </w:r>
      <w:r>
        <w:rPr>
          <w:rFonts w:ascii="Times New Roman" w:hAnsi="Times New Roman"/>
          <w:i/>
          <w:spacing w:val="-21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1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12"/>
          <w:position w:val="2"/>
          <w:sz w:val="24"/>
        </w:rPr>
        <w:t xml:space="preserve"> </w:t>
      </w:r>
      <w:r>
        <w:rPr>
          <w:rFonts w:ascii="Times New Roman" w:hAnsi="Times New Roman"/>
          <w:spacing w:val="-16"/>
          <w:position w:val="2"/>
          <w:sz w:val="24"/>
        </w:rPr>
        <w:t>4</w:t>
      </w:r>
    </w:p>
    <w:p>
      <w:pPr>
        <w:spacing w:before="106"/>
        <w:ind w:left="307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position w:val="2"/>
          <w:sz w:val="21"/>
        </w:rPr>
        <w:t>B</w:t>
      </w:r>
      <w:r>
        <w:rPr>
          <w:spacing w:val="-36"/>
          <w:position w:val="2"/>
          <w:sz w:val="21"/>
        </w:rPr>
        <w:t xml:space="preserve">、 </w:t>
      </w:r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i/>
          <w:spacing w:val="-29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45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XY</w:t>
      </w:r>
      <w:r>
        <w:rPr>
          <w:rFonts w:ascii="Times New Roman" w:hAnsi="Times New Roman"/>
          <w:i/>
          <w:spacing w:val="-24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3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20"/>
          <w:position w:val="2"/>
          <w:sz w:val="24"/>
        </w:rPr>
        <w:t xml:space="preserve"> </w:t>
      </w:r>
      <w:r>
        <w:rPr>
          <w:rFonts w:ascii="Times New Roman" w:hAnsi="Times New Roman"/>
          <w:spacing w:val="-17"/>
          <w:position w:val="2"/>
          <w:sz w:val="24"/>
        </w:rPr>
        <w:t>3</w:t>
      </w:r>
    </w:p>
    <w:p>
      <w:pPr>
        <w:spacing w:before="106"/>
        <w:ind w:left="313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spacing w:val="-3"/>
          <w:position w:val="2"/>
          <w:sz w:val="21"/>
        </w:rPr>
        <w:t>C</w:t>
      </w:r>
      <w:r>
        <w:rPr>
          <w:spacing w:val="-35"/>
          <w:position w:val="2"/>
          <w:sz w:val="21"/>
        </w:rPr>
        <w:t xml:space="preserve">、 </w:t>
      </w:r>
      <w:r>
        <w:rPr>
          <w:rFonts w:ascii="Times New Roman" w:hAnsi="Times New Roman"/>
          <w:i/>
          <w:position w:val="2"/>
          <w:sz w:val="24"/>
        </w:rPr>
        <w:t>D</w:t>
      </w:r>
      <w:r>
        <w:rPr>
          <w:rFonts w:ascii="Times New Roman" w:hAnsi="Times New Roman"/>
          <w:i/>
          <w:spacing w:val="-34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44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8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</w:t>
      </w:r>
      <w:r>
        <w:rPr>
          <w:rFonts w:ascii="Times New Roman" w:hAnsi="Times New Roman"/>
          <w:spacing w:val="-38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Y</w:t>
      </w:r>
      <w:r>
        <w:rPr>
          <w:rFonts w:ascii="Times New Roman" w:hAnsi="Times New Roman"/>
          <w:i/>
          <w:spacing w:val="-22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1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35"/>
          <w:position w:val="2"/>
          <w:sz w:val="24"/>
        </w:rPr>
        <w:t xml:space="preserve"> </w:t>
      </w:r>
      <w:r>
        <w:rPr>
          <w:rFonts w:ascii="Times New Roman" w:hAnsi="Times New Roman"/>
          <w:spacing w:val="-8"/>
          <w:position w:val="2"/>
          <w:sz w:val="24"/>
        </w:rPr>
        <w:t>12</w:t>
      </w:r>
    </w:p>
    <w:p>
      <w:pPr>
        <w:spacing w:before="106"/>
        <w:ind w:left="212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position w:val="2"/>
          <w:sz w:val="21"/>
        </w:rPr>
        <w:t xml:space="preserve">D、 </w:t>
      </w:r>
      <w:r>
        <w:rPr>
          <w:rFonts w:ascii="Times New Roman" w:hAnsi="Times New Roman"/>
          <w:i/>
          <w:position w:val="2"/>
          <w:sz w:val="24"/>
        </w:rPr>
        <w:t xml:space="preserve">E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i/>
          <w:position w:val="2"/>
          <w:sz w:val="24"/>
        </w:rPr>
        <w:t xml:space="preserve">Y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position w:val="2"/>
          <w:sz w:val="24"/>
        </w:rPr>
        <w:t xml:space="preserve"> 2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position w:val="2"/>
          <w:sz w:val="24"/>
        </w:rPr>
        <w:t xml:space="preserve"> 16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4">
            <w:col w:w="2944" w:space="40"/>
            <w:col w:w="1725" w:space="39"/>
            <w:col w:w="2085" w:space="40"/>
            <w:col w:w="2417"/>
          </w:cols>
        </w:sectPr>
      </w:pPr>
    </w:p>
    <w:p>
      <w:pPr>
        <w:tabs>
          <w:tab w:val="left" w:pos="2810"/>
        </w:tabs>
        <w:spacing w:before="180" w:line="324" w:lineRule="auto"/>
        <w:ind w:left="1280" w:right="629" w:hanging="421"/>
        <w:jc w:val="left"/>
        <w:rPr>
          <w:rFonts w:ascii="Symbol" w:hAnsi="Symbol"/>
          <w:sz w:val="31"/>
        </w:rPr>
      </w:pPr>
      <w:r>
        <w:pict>
          <v:shape id="_x0000_s1086" o:spid="_x0000_s1086" o:spt="202" type="#_x0000_t202" style="position:absolute;left:0pt;margin-left:220.05pt;margin-top:10.7pt;height:32.65pt;width:106.95pt;mso-position-horizontal-relative:page;z-index:2516961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5" w:type="dxa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27"/>
                    <w:gridCol w:w="636"/>
                    <w:gridCol w:w="425"/>
                    <w:gridCol w:w="636"/>
                  </w:tblGrid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8"/>
                          <w:ind w:right="9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X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8"/>
                          <w:ind w:left="2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8"/>
                          <w:ind w:right="9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8"/>
                          <w:ind w:left="2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4" w:space="0"/>
                        <w:left w:val="single" w:color="000000" w:sz="4" w:space="0"/>
                        <w:bottom w:val="single" w:color="000000" w:sz="4" w:space="0"/>
                        <w:right w:val="single" w:color="000000" w:sz="4" w:space="0"/>
                        <w:insideH w:val="single" w:color="000000" w:sz="4" w:space="0"/>
                        <w:insideV w:val="single" w:color="000000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1" w:hRule="atLeast"/>
                    </w:trPr>
                    <w:tc>
                      <w:tcPr>
                        <w:tcW w:w="427" w:type="dxa"/>
                      </w:tcPr>
                      <w:p>
                        <w:pPr>
                          <w:pStyle w:val="8"/>
                          <w:ind w:right="9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8"/>
                          <w:ind w:left="2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1/2</w:t>
                        </w:r>
                      </w:p>
                    </w:tc>
                    <w:tc>
                      <w:tcPr>
                        <w:tcW w:w="425" w:type="dxa"/>
                      </w:tcPr>
                      <w:p>
                        <w:pPr>
                          <w:pStyle w:val="8"/>
                          <w:ind w:right="93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w w:val="100"/>
                            <w:sz w:val="21"/>
                          </w:rPr>
                          <w:t>c</w:t>
                        </w:r>
                      </w:p>
                    </w:tc>
                    <w:tc>
                      <w:tcPr>
                        <w:tcW w:w="636" w:type="dxa"/>
                      </w:tcPr>
                      <w:p>
                        <w:pPr>
                          <w:pStyle w:val="8"/>
                          <w:ind w:left="213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1/4</w:t>
                        </w:r>
                      </w:p>
                    </w:tc>
                  </w:tr>
                </w:tbl>
                <w:p>
                  <w:pPr>
                    <w:pStyle w:val="3"/>
                  </w:pPr>
                </w:p>
              </w:txbxContent>
            </v:textbox>
          </v:shape>
        </w:pict>
      </w:r>
      <w:r>
        <w:rPr>
          <w:sz w:val="21"/>
        </w:rPr>
        <w:t>12、</w:t>
      </w:r>
      <w:r>
        <w:rPr>
          <w:spacing w:val="-3"/>
          <w:sz w:val="21"/>
        </w:rPr>
        <w:t>设</w:t>
      </w:r>
      <w:r>
        <w:rPr>
          <w:sz w:val="21"/>
        </w:rPr>
        <w:t>随</w:t>
      </w:r>
      <w:r>
        <w:rPr>
          <w:spacing w:val="-3"/>
          <w:sz w:val="21"/>
        </w:rPr>
        <w:t>机</w:t>
      </w:r>
      <w:r>
        <w:rPr>
          <w:sz w:val="21"/>
        </w:rPr>
        <w:t>变量</w:t>
      </w:r>
      <w:r>
        <w:rPr>
          <w:spacing w:val="-48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2"/>
          <w:sz w:val="24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分</w:t>
      </w:r>
      <w:r>
        <w:rPr>
          <w:spacing w:val="-16"/>
          <w:sz w:val="21"/>
        </w:rPr>
        <w:t>布</w:t>
      </w:r>
      <w:r>
        <w:rPr>
          <w:position w:val="2"/>
          <w:sz w:val="21"/>
        </w:rPr>
        <w:t>则</w:t>
      </w:r>
      <w:r>
        <w:rPr>
          <w:spacing w:val="-3"/>
          <w:position w:val="2"/>
          <w:sz w:val="21"/>
        </w:rPr>
        <w:t>常</w:t>
      </w:r>
      <w:r>
        <w:rPr>
          <w:position w:val="2"/>
          <w:sz w:val="21"/>
        </w:rPr>
        <w:t>数</w:t>
      </w:r>
      <w:r>
        <w:rPr>
          <w:spacing w:val="-57"/>
          <w:position w:val="2"/>
          <w:sz w:val="21"/>
        </w:rPr>
        <w:t xml:space="preserve"> </w:t>
      </w:r>
      <w:r>
        <w:rPr>
          <w:position w:val="2"/>
          <w:sz w:val="21"/>
        </w:rPr>
        <w:t>c=</w:t>
      </w:r>
      <w:r>
        <w:rPr>
          <w:spacing w:val="-80"/>
          <w:position w:val="2"/>
          <w:sz w:val="21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pStyle w:val="2"/>
        <w:spacing w:before="42"/>
        <w:ind w:left="3746"/>
      </w:pPr>
      <w:r>
        <w:t>1</w:t>
      </w:r>
    </w:p>
    <w:p>
      <w:pPr>
        <w:pStyle w:val="3"/>
        <w:tabs>
          <w:tab w:val="left" w:pos="2331"/>
          <w:tab w:val="left" w:pos="3382"/>
        </w:tabs>
        <w:spacing w:line="166" w:lineRule="exact"/>
        <w:ind w:left="1279"/>
      </w:pPr>
      <w:r>
        <w:pict>
          <v:line id="_x0000_s1087" o:spid="_x0000_s1087" o:spt="20" style="position:absolute;left:0pt;margin-left:233.75pt;margin-top:4.75pt;height:0pt;width:7.1pt;mso-position-horizontal-relative:page;z-index:251691008;mso-width-relative:page;mso-height-relative:page;" stroked="t" coordsize="21600,21600">
            <v:path arrowok="t"/>
            <v:fill focussize="0,0"/>
            <v:stroke weight="0.592755905511811pt" color="#000000"/>
            <v:imagedata o:title=""/>
            <o:lock v:ext="edit"/>
          </v:line>
        </w:pict>
      </w:r>
      <w:r>
        <w:t>A、0</w:t>
      </w:r>
      <w:r>
        <w:tab/>
      </w:r>
      <w:r>
        <w:t>B、1</w:t>
      </w:r>
      <w:r>
        <w:tab/>
      </w:r>
      <w:r>
        <w:rPr>
          <w:spacing w:val="-3"/>
        </w:rPr>
        <w:t>C</w:t>
      </w:r>
      <w:r>
        <w:t>、</w:t>
      </w:r>
    </w:p>
    <w:p>
      <w:pPr>
        <w:pStyle w:val="2"/>
        <w:spacing w:line="229" w:lineRule="exact"/>
        <w:ind w:left="3750"/>
      </w:pPr>
      <w:r>
        <w:t>4</w:t>
      </w:r>
    </w:p>
    <w:p>
      <w:pPr>
        <w:pStyle w:val="3"/>
        <w:rPr>
          <w:rFonts w:ascii="Times New Roman"/>
          <w:sz w:val="42"/>
        </w:rPr>
      </w:pPr>
      <w:r>
        <w:br w:type="column"/>
      </w:r>
    </w:p>
    <w:p>
      <w:pPr>
        <w:pStyle w:val="3"/>
        <w:rPr>
          <w:rFonts w:ascii="Times New Roman"/>
          <w:sz w:val="55"/>
        </w:rPr>
      </w:pPr>
    </w:p>
    <w:p>
      <w:pPr>
        <w:spacing w:before="0" w:line="385" w:lineRule="exact"/>
        <w:ind w:left="761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D、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>1</w:t>
      </w:r>
    </w:p>
    <w:p>
      <w:pPr>
        <w:pStyle w:val="2"/>
        <w:spacing w:line="228" w:lineRule="exact"/>
        <w:jc w:val="right"/>
      </w:pPr>
      <w:r>
        <w:pict>
          <v:line id="_x0000_s1088" o:spid="_x0000_s1088" o:spt="20" style="position:absolute;left:0pt;margin-left:306.6pt;margin-top:-3.55pt;height:0pt;width:7.1pt;mso-position-horizontal-relative:page;z-index:-252198912;mso-width-relative:page;mso-height-relative:page;" stroked="t" coordsize="21600,21600">
            <v:path arrowok="t"/>
            <v:fill focussize="0,0"/>
            <v:stroke weight="0.592755905511811pt" color="#000000"/>
            <v:imagedata o:title=""/>
            <o:lock v:ext="edit"/>
          </v:line>
        </w:pict>
      </w:r>
      <w:r>
        <w:t>4</w:t>
      </w:r>
    </w:p>
    <w:p>
      <w:pPr>
        <w:pStyle w:val="3"/>
        <w:spacing w:before="10"/>
        <w:rPr>
          <w:rFonts w:ascii="Times New Roman"/>
          <w:sz w:val="16"/>
        </w:rPr>
      </w:pPr>
      <w:r>
        <w:br w:type="column"/>
      </w:r>
    </w:p>
    <w:p>
      <w:pPr>
        <w:pStyle w:val="3"/>
        <w:ind w:left="408"/>
      </w:pPr>
      <w:r>
        <w:t>列为：</w:t>
      </w:r>
    </w:p>
    <w:p>
      <w:pPr>
        <w:spacing w:after="0"/>
        <w:sectPr>
          <w:type w:val="continuous"/>
          <w:pgSz w:w="11910" w:h="16840"/>
          <w:pgMar w:top="1480" w:right="1680" w:bottom="280" w:left="940" w:header="720" w:footer="720" w:gutter="0"/>
          <w:cols w:equalWidth="0" w:num="3">
            <w:col w:w="3871" w:space="40"/>
            <w:col w:w="1418" w:space="39"/>
            <w:col w:w="3922"/>
          </w:cols>
        </w:sectPr>
      </w:pPr>
    </w:p>
    <w:p>
      <w:pPr>
        <w:tabs>
          <w:tab w:val="left" w:pos="7806"/>
        </w:tabs>
        <w:spacing w:before="80"/>
        <w:ind w:left="860" w:right="0" w:firstLine="0"/>
        <w:jc w:val="left"/>
        <w:rPr>
          <w:rFonts w:ascii="Symbol" w:hAnsi="Symbol"/>
          <w:sz w:val="31"/>
        </w:rPr>
      </w:pPr>
      <w:r>
        <w:rPr>
          <w:position w:val="2"/>
          <w:sz w:val="21"/>
        </w:rPr>
        <w:t>13、设</w:t>
      </w:r>
      <w:r>
        <w:rPr>
          <w:spacing w:val="-59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6"/>
          <w:position w:val="2"/>
          <w:sz w:val="24"/>
        </w:rPr>
        <w:t xml:space="preserve"> </w:t>
      </w:r>
      <w:r>
        <w:rPr>
          <w:position w:val="2"/>
          <w:sz w:val="21"/>
        </w:rPr>
        <w:t>～</w:t>
      </w:r>
      <w:r>
        <w:rPr>
          <w:spacing w:val="-65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N</w:t>
      </w:r>
      <w:r>
        <w:rPr>
          <w:rFonts w:ascii="Times New Roman" w:hAnsi="Times New Roman"/>
          <w:i/>
          <w:spacing w:val="-37"/>
          <w:position w:val="2"/>
          <w:sz w:val="24"/>
        </w:rPr>
        <w:t xml:space="preserve"> </w:t>
      </w:r>
      <w:r>
        <w:rPr>
          <w:rFonts w:ascii="Times New Roman" w:hAnsi="Times New Roman"/>
          <w:spacing w:val="-9"/>
          <w:position w:val="2"/>
          <w:sz w:val="24"/>
        </w:rPr>
        <w:t>(0,1)</w:t>
      </w:r>
      <w:r>
        <w:rPr>
          <w:rFonts w:ascii="Times New Roman" w:hAnsi="Times New Roman"/>
          <w:spacing w:val="-20"/>
          <w:position w:val="2"/>
          <w:sz w:val="24"/>
        </w:rPr>
        <w:t xml:space="preserve"> </w:t>
      </w:r>
      <w:r>
        <w:rPr>
          <w:position w:val="2"/>
          <w:sz w:val="21"/>
        </w:rPr>
        <w:t>,又</w:t>
      </w:r>
      <w:r>
        <w:rPr>
          <w:spacing w:val="-3"/>
          <w:position w:val="2"/>
          <w:sz w:val="21"/>
        </w:rPr>
        <w:t>常</w:t>
      </w:r>
      <w:r>
        <w:rPr>
          <w:position w:val="2"/>
          <w:sz w:val="21"/>
        </w:rPr>
        <w:t>数</w:t>
      </w:r>
      <w:r>
        <w:rPr>
          <w:spacing w:val="-60"/>
          <w:position w:val="2"/>
          <w:sz w:val="21"/>
        </w:rPr>
        <w:t xml:space="preserve"> </w:t>
      </w:r>
      <w:r>
        <w:rPr>
          <w:position w:val="2"/>
          <w:sz w:val="21"/>
        </w:rPr>
        <w:t>c</w:t>
      </w:r>
      <w:r>
        <w:rPr>
          <w:spacing w:val="-61"/>
          <w:position w:val="2"/>
          <w:sz w:val="21"/>
        </w:rPr>
        <w:t xml:space="preserve"> </w:t>
      </w:r>
      <w:r>
        <w:rPr>
          <w:position w:val="2"/>
          <w:sz w:val="21"/>
        </w:rPr>
        <w:t>满足</w:t>
      </w:r>
      <w:r>
        <w:rPr>
          <w:spacing w:val="-69"/>
          <w:position w:val="2"/>
          <w:sz w:val="21"/>
        </w:rPr>
        <w:t xml:space="preserve"> </w:t>
      </w:r>
      <w:r>
        <w:rPr>
          <w:rFonts w:ascii="Times New Roman" w:hAnsi="Times New Roman"/>
          <w:i/>
          <w:spacing w:val="12"/>
          <w:position w:val="2"/>
          <w:sz w:val="24"/>
        </w:rPr>
        <w:t>P</w:t>
      </w:r>
      <w:r>
        <w:rPr>
          <w:rFonts w:ascii="Symbol" w:hAnsi="Symbol"/>
          <w:spacing w:val="12"/>
          <w:sz w:val="31"/>
        </w:rPr>
        <w:t></w:t>
      </w:r>
      <w:r>
        <w:rPr>
          <w:rFonts w:ascii="Times New Roman" w:hAnsi="Times New Roman"/>
          <w:i/>
          <w:spacing w:val="12"/>
          <w:position w:val="2"/>
          <w:sz w:val="24"/>
        </w:rPr>
        <w:t>X</w:t>
      </w:r>
      <w:r>
        <w:rPr>
          <w:rFonts w:ascii="Times New Roman" w:hAnsi="Times New Roman"/>
          <w:i/>
          <w:spacing w:val="18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</w:t>
      </w:r>
      <w:r>
        <w:rPr>
          <w:rFonts w:ascii="Times New Roman" w:hAnsi="Times New Roman"/>
          <w:spacing w:val="-16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4"/>
          <w:position w:val="2"/>
          <w:sz w:val="24"/>
        </w:rPr>
        <w:t>c</w:t>
      </w:r>
      <w:r>
        <w:rPr>
          <w:rFonts w:ascii="Symbol" w:hAnsi="Symbol"/>
          <w:spacing w:val="-4"/>
          <w:sz w:val="31"/>
        </w:rPr>
        <w:t></w:t>
      </w:r>
      <w:r>
        <w:rPr>
          <w:rFonts w:ascii="Times New Roman" w:hAnsi="Times New Roman"/>
          <w:spacing w:val="-36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6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12"/>
          <w:position w:val="2"/>
          <w:sz w:val="24"/>
        </w:rPr>
        <w:t>P</w:t>
      </w:r>
      <w:r>
        <w:rPr>
          <w:rFonts w:ascii="Symbol" w:hAnsi="Symbol"/>
          <w:spacing w:val="12"/>
          <w:sz w:val="31"/>
        </w:rPr>
        <w:t></w:t>
      </w:r>
      <w:r>
        <w:rPr>
          <w:rFonts w:ascii="Times New Roman" w:hAnsi="Times New Roman"/>
          <w:i/>
          <w:spacing w:val="12"/>
          <w:position w:val="2"/>
          <w:sz w:val="24"/>
        </w:rPr>
        <w:t>X</w:t>
      </w:r>
      <w:r>
        <w:rPr>
          <w:rFonts w:ascii="Times New Roman" w:hAnsi="Times New Roman"/>
          <w:i/>
          <w:spacing w:val="17"/>
          <w:position w:val="2"/>
          <w:sz w:val="24"/>
        </w:rPr>
        <w:t xml:space="preserve"> </w:t>
      </w:r>
      <w:r>
        <w:rPr>
          <w:rFonts w:ascii="Symbol" w:hAnsi="Symbol"/>
          <w:position w:val="2"/>
          <w:sz w:val="24"/>
        </w:rPr>
        <w:t></w:t>
      </w:r>
      <w:r>
        <w:rPr>
          <w:rFonts w:ascii="Times New Roman" w:hAnsi="Times New Roman"/>
          <w:spacing w:val="-16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4"/>
          <w:position w:val="2"/>
          <w:sz w:val="24"/>
        </w:rPr>
        <w:t>c</w:t>
      </w:r>
      <w:r>
        <w:rPr>
          <w:rFonts w:ascii="Symbol" w:hAnsi="Symbol"/>
          <w:spacing w:val="-4"/>
          <w:sz w:val="31"/>
        </w:rPr>
        <w:t></w:t>
      </w:r>
      <w:r>
        <w:rPr>
          <w:rFonts w:ascii="Times New Roman" w:hAnsi="Times New Roman"/>
          <w:spacing w:val="-51"/>
          <w:sz w:val="31"/>
        </w:rPr>
        <w:t xml:space="preserve"> </w:t>
      </w:r>
      <w:r>
        <w:rPr>
          <w:position w:val="2"/>
          <w:sz w:val="21"/>
        </w:rPr>
        <w:t>,则</w:t>
      </w:r>
      <w:r>
        <w:rPr>
          <w:spacing w:val="-59"/>
          <w:position w:val="2"/>
          <w:sz w:val="21"/>
        </w:rPr>
        <w:t xml:space="preserve"> </w:t>
      </w:r>
      <w:r>
        <w:rPr>
          <w:position w:val="2"/>
          <w:sz w:val="21"/>
        </w:rPr>
        <w:t>c</w:t>
      </w:r>
      <w:r>
        <w:rPr>
          <w:spacing w:val="-60"/>
          <w:position w:val="2"/>
          <w:sz w:val="21"/>
        </w:rPr>
        <w:t xml:space="preserve"> </w:t>
      </w:r>
      <w:r>
        <w:rPr>
          <w:spacing w:val="-3"/>
          <w:position w:val="2"/>
          <w:sz w:val="21"/>
        </w:rPr>
        <w:t>等</w:t>
      </w:r>
      <w:r>
        <w:rPr>
          <w:spacing w:val="27"/>
          <w:position w:val="2"/>
          <w:sz w:val="21"/>
        </w:rPr>
        <w:t>于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pStyle w:val="2"/>
        <w:spacing w:before="174" w:line="192" w:lineRule="exact"/>
        <w:ind w:right="1671"/>
        <w:jc w:val="center"/>
      </w:pPr>
      <w:r>
        <w:t>1</w:t>
      </w:r>
    </w:p>
    <w:p>
      <w:pPr>
        <w:spacing w:after="0" w:line="192" w:lineRule="exact"/>
        <w:jc w:val="center"/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tabs>
          <w:tab w:val="left" w:pos="2331"/>
          <w:tab w:val="left" w:pos="3382"/>
        </w:tabs>
        <w:spacing w:line="194" w:lineRule="exact"/>
        <w:ind w:left="1279"/>
      </w:pPr>
      <w:r>
        <w:pict>
          <v:line id="_x0000_s1089" o:spid="_x0000_s1089" o:spt="20" style="position:absolute;left:0pt;margin-left:233.75pt;margin-top:6.15pt;height:0pt;width:7.1pt;mso-position-horizontal-relative:page;z-index:251693056;mso-width-relative:page;mso-height-relative:page;" stroked="t" coordsize="21600,21600">
            <v:path arrowok="t"/>
            <v:fill focussize="0,0"/>
            <v:stroke weight="0.592755905511811pt" color="#000000"/>
            <v:imagedata o:title=""/>
            <o:lock v:ext="edit"/>
          </v:line>
        </w:pict>
      </w:r>
      <w:r>
        <w:t>A、1</w:t>
      </w:r>
      <w:r>
        <w:tab/>
      </w:r>
      <w:r>
        <w:t>B、0</w:t>
      </w:r>
      <w:r>
        <w:tab/>
      </w:r>
      <w:r>
        <w:rPr>
          <w:spacing w:val="-3"/>
        </w:rPr>
        <w:t>C</w:t>
      </w:r>
      <w:r>
        <w:t>、</w:t>
      </w:r>
    </w:p>
    <w:p>
      <w:pPr>
        <w:pStyle w:val="2"/>
        <w:spacing w:line="229" w:lineRule="exact"/>
        <w:jc w:val="right"/>
      </w:pPr>
      <w:r>
        <w:t>2</w:t>
      </w:r>
    </w:p>
    <w:p>
      <w:pPr>
        <w:pStyle w:val="3"/>
        <w:spacing w:line="241" w:lineRule="exact"/>
        <w:ind w:left="761"/>
      </w:pPr>
      <w:r>
        <w:br w:type="column"/>
      </w:r>
      <w:r>
        <w:t>D、-1</w:t>
      </w:r>
    </w:p>
    <w:p>
      <w:pPr>
        <w:spacing w:after="0" w:line="241" w:lineRule="exact"/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3871" w:space="40"/>
            <w:col w:w="5379"/>
          </w:cols>
        </w:sectPr>
      </w:pPr>
    </w:p>
    <w:p>
      <w:pPr>
        <w:spacing w:before="135"/>
        <w:ind w:left="859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14</w:t>
      </w:r>
      <w:r>
        <w:rPr>
          <w:spacing w:val="-17"/>
          <w:sz w:val="21"/>
        </w:rPr>
        <w:t xml:space="preserve">、已知 </w:t>
      </w:r>
      <w:r>
        <w:rPr>
          <w:rFonts w:ascii="Times New Roman" w:hAnsi="Times New Roman"/>
          <w:i/>
          <w:sz w:val="24"/>
        </w:rPr>
        <w:t xml:space="preserve">EX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pacing w:val="-21"/>
          <w:sz w:val="24"/>
        </w:rPr>
        <w:t></w:t>
      </w:r>
      <w:r>
        <w:rPr>
          <w:rFonts w:ascii="Times New Roman" w:hAnsi="Times New Roman"/>
          <w:spacing w:val="-21"/>
          <w:sz w:val="24"/>
        </w:rPr>
        <w:t>1,</w:t>
      </w:r>
    </w:p>
    <w:p>
      <w:pPr>
        <w:spacing w:before="135"/>
        <w:ind w:left="110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DX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3</w:t>
      </w:r>
    </w:p>
    <w:p>
      <w:pPr>
        <w:tabs>
          <w:tab w:val="left" w:pos="2670"/>
        </w:tabs>
        <w:spacing w:before="23"/>
        <w:ind w:left="172" w:right="0" w:firstLine="0"/>
        <w:jc w:val="left"/>
        <w:rPr>
          <w:rFonts w:ascii="Symbol" w:hAnsi="Symbol"/>
          <w:sz w:val="31"/>
        </w:rPr>
      </w:pPr>
      <w:r>
        <w:br w:type="column"/>
      </w:r>
      <w:r>
        <w:rPr>
          <w:w w:val="100"/>
          <w:sz w:val="21"/>
        </w:rPr>
        <w:t>,则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E</w:t>
      </w:r>
      <w:r>
        <w:rPr>
          <w:rFonts w:ascii="Times New Roman" w:hAnsi="Times New Roman"/>
          <w:i/>
          <w:spacing w:val="-12"/>
          <w:sz w:val="24"/>
        </w:rPr>
        <w:t xml:space="preserve"> </w:t>
      </w:r>
      <w:r>
        <w:rPr>
          <w:rFonts w:ascii="Symbol" w:hAnsi="Symbol"/>
          <w:spacing w:val="-93"/>
          <w:position w:val="3"/>
          <w:sz w:val="24"/>
        </w:rPr>
        <w:t></w:t>
      </w:r>
      <w:r>
        <w:rPr>
          <w:rFonts w:ascii="Symbol" w:hAnsi="Symbol"/>
          <w:spacing w:val="2"/>
          <w:position w:val="-10"/>
          <w:sz w:val="24"/>
        </w:rPr>
        <w:t></w:t>
      </w:r>
      <w:r>
        <w:rPr>
          <w:rFonts w:ascii="Times New Roman" w:hAnsi="Times New Roman"/>
          <w:spacing w:val="15"/>
          <w:sz w:val="24"/>
        </w:rPr>
        <w:t>3</w:t>
      </w:r>
      <w:r>
        <w:rPr>
          <w:rFonts w:ascii="Symbol" w:hAnsi="Symbol"/>
          <w:w w:val="62"/>
          <w:position w:val="-2"/>
          <w:sz w:val="38"/>
        </w:rPr>
        <w:t></w:t>
      </w:r>
      <w:r>
        <w:rPr>
          <w:rFonts w:ascii="Times New Roman" w:hAnsi="Times New Roman"/>
          <w:spacing w:val="-57"/>
          <w:position w:val="-2"/>
          <w:sz w:val="38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4"/>
          <w:sz w:val="24"/>
        </w:rPr>
        <w:t xml:space="preserve"> </w:t>
      </w:r>
      <w:r>
        <w:rPr>
          <w:rFonts w:ascii="Times New Roman" w:hAnsi="Times New Roman"/>
          <w:w w:val="99"/>
          <w:position w:val="11"/>
          <w:sz w:val="14"/>
        </w:rPr>
        <w:t>2</w:t>
      </w:r>
      <w:r>
        <w:rPr>
          <w:rFonts w:ascii="Times New Roman" w:hAnsi="Times New Roman"/>
          <w:position w:val="11"/>
          <w:sz w:val="14"/>
        </w:rPr>
        <w:t xml:space="preserve"> </w:t>
      </w:r>
      <w:r>
        <w:rPr>
          <w:rFonts w:ascii="Times New Roman" w:hAnsi="Times New Roman"/>
          <w:spacing w:val="-6"/>
          <w:position w:val="11"/>
          <w:sz w:val="1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rFonts w:ascii="Times New Roman" w:hAnsi="Times New Roman"/>
          <w:spacing w:val="12"/>
          <w:sz w:val="24"/>
        </w:rPr>
        <w:t>2</w:t>
      </w:r>
      <w:r>
        <w:rPr>
          <w:rFonts w:ascii="Symbol" w:hAnsi="Symbol"/>
          <w:spacing w:val="8"/>
          <w:w w:val="62"/>
          <w:position w:val="-2"/>
          <w:sz w:val="38"/>
        </w:rPr>
        <w:t></w:t>
      </w:r>
      <w:r>
        <w:rPr>
          <w:rFonts w:ascii="Symbol" w:hAnsi="Symbol"/>
          <w:spacing w:val="-93"/>
          <w:position w:val="3"/>
          <w:sz w:val="24"/>
        </w:rPr>
        <w:t></w:t>
      </w:r>
      <w:r>
        <w:rPr>
          <w:rFonts w:ascii="Symbol" w:hAnsi="Symbol"/>
          <w:position w:val="-10"/>
          <w:sz w:val="24"/>
        </w:rPr>
        <w:t></w:t>
      </w:r>
      <w:r>
        <w:rPr>
          <w:rFonts w:ascii="Times New Roman" w:hAnsi="Times New Roman"/>
          <w:spacing w:val="-19"/>
          <w:position w:val="-10"/>
          <w:sz w:val="24"/>
        </w:rPr>
        <w:t xml:space="preserve"> </w:t>
      </w:r>
      <w:r>
        <w:rPr>
          <w:w w:val="100"/>
          <w:sz w:val="21"/>
        </w:rPr>
        <w:t>=</w:t>
      </w:r>
      <w:r>
        <w:rPr>
          <w:spacing w:val="-75"/>
          <w:sz w:val="21"/>
        </w:rPr>
        <w:t xml:space="preserve"> </w:t>
      </w:r>
      <w:r>
        <w:rPr>
          <w:rFonts w:ascii="Symbol" w:hAnsi="Symbol"/>
          <w:w w:val="76"/>
          <w:position w:val="-1"/>
          <w:sz w:val="31"/>
        </w:rPr>
        <w:t></w:t>
      </w:r>
      <w:r>
        <w:rPr>
          <w:rFonts w:ascii="Times New Roman" w:hAnsi="Times New Roman"/>
          <w:position w:val="-1"/>
          <w:sz w:val="31"/>
        </w:rPr>
        <w:tab/>
      </w:r>
      <w:r>
        <w:rPr>
          <w:rFonts w:ascii="Symbol" w:hAnsi="Symbol"/>
          <w:w w:val="76"/>
          <w:position w:val="-1"/>
          <w:sz w:val="31"/>
        </w:rPr>
        <w:t>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3">
            <w:col w:w="2586" w:space="40"/>
            <w:col w:w="824" w:space="39"/>
            <w:col w:w="5801"/>
          </w:cols>
        </w:sectPr>
      </w:pPr>
    </w:p>
    <w:p>
      <w:pPr>
        <w:pStyle w:val="3"/>
        <w:tabs>
          <w:tab w:val="left" w:pos="2227"/>
          <w:tab w:val="left" w:pos="3067"/>
          <w:tab w:val="left" w:pos="4011"/>
        </w:tabs>
        <w:spacing w:before="111"/>
        <w:ind w:left="1279"/>
      </w:pPr>
      <w:r>
        <w:t>A、9</w:t>
      </w:r>
      <w:r>
        <w:tab/>
      </w:r>
      <w:r>
        <w:rPr>
          <w:spacing w:val="-3"/>
        </w:rPr>
        <w:t>B</w:t>
      </w:r>
      <w:r>
        <w:t>、6</w:t>
      </w:r>
      <w:r>
        <w:tab/>
      </w:r>
      <w:r>
        <w:rPr>
          <w:spacing w:val="-3"/>
        </w:rPr>
        <w:t>C</w:t>
      </w:r>
      <w:r>
        <w:t>、30</w:t>
      </w:r>
      <w:r>
        <w:tab/>
      </w:r>
      <w:r>
        <w:t>D</w:t>
      </w:r>
      <w:r>
        <w:rPr>
          <w:spacing w:val="-3"/>
        </w:rPr>
        <w:t>、</w:t>
      </w:r>
      <w:r>
        <w:t>36</w:t>
      </w:r>
    </w:p>
    <w:p>
      <w:pPr>
        <w:tabs>
          <w:tab w:val="left" w:pos="2715"/>
        </w:tabs>
        <w:spacing w:before="16"/>
        <w:ind w:left="859" w:right="0" w:firstLine="0"/>
        <w:jc w:val="left"/>
        <w:rPr>
          <w:sz w:val="21"/>
        </w:rPr>
      </w:pPr>
      <w:r>
        <w:rPr>
          <w:sz w:val="21"/>
        </w:rPr>
        <w:t>15、当</w:t>
      </w:r>
      <w:r>
        <w:rPr>
          <w:spacing w:val="-51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7"/>
          <w:sz w:val="24"/>
        </w:rPr>
        <w:t xml:space="preserve"> </w:t>
      </w:r>
      <w:r>
        <w:rPr>
          <w:sz w:val="21"/>
        </w:rPr>
        <w:t>服</w:t>
      </w:r>
      <w:r>
        <w:rPr>
          <w:spacing w:val="-3"/>
          <w:sz w:val="21"/>
        </w:rPr>
        <w:t>从</w:t>
      </w:r>
      <w:r>
        <w:rPr>
          <w:sz w:val="21"/>
        </w:rPr>
        <w:t>(</w:t>
      </w:r>
      <w:r>
        <w:rPr>
          <w:sz w:val="21"/>
        </w:rPr>
        <w:tab/>
      </w:r>
      <w:r>
        <w:rPr>
          <w:sz w:val="21"/>
        </w:rPr>
        <w:t>)</w:t>
      </w:r>
      <w:r>
        <w:rPr>
          <w:spacing w:val="-3"/>
          <w:sz w:val="21"/>
        </w:rPr>
        <w:t>分</w:t>
      </w:r>
      <w:r>
        <w:rPr>
          <w:sz w:val="21"/>
        </w:rPr>
        <w:t>布</w:t>
      </w:r>
      <w:r>
        <w:rPr>
          <w:spacing w:val="-3"/>
          <w:sz w:val="21"/>
        </w:rPr>
        <w:t>时</w:t>
      </w:r>
      <w:r>
        <w:rPr>
          <w:sz w:val="21"/>
        </w:rPr>
        <w:t>,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EX</w:t>
      </w:r>
      <w:r>
        <w:rPr>
          <w:rFonts w:ascii="Times New Roman" w:hAnsi="Times New Roman" w:eastAsia="Times New Roman"/>
          <w:i/>
          <w:spacing w:val="33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3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DX</w:t>
      </w:r>
      <w:r>
        <w:rPr>
          <w:rFonts w:ascii="Times New Roman" w:hAnsi="Times New Roman" w:eastAsia="Times New Roman"/>
          <w:i/>
          <w:spacing w:val="15"/>
          <w:sz w:val="24"/>
        </w:rPr>
        <w:t xml:space="preserve"> </w:t>
      </w:r>
      <w:r>
        <w:rPr>
          <w:sz w:val="21"/>
        </w:rPr>
        <w:t>。</w:t>
      </w:r>
    </w:p>
    <w:p>
      <w:pPr>
        <w:pStyle w:val="3"/>
        <w:tabs>
          <w:tab w:val="left" w:pos="2436"/>
          <w:tab w:val="left" w:pos="3488"/>
          <w:tab w:val="left" w:pos="4642"/>
        </w:tabs>
        <w:spacing w:before="38"/>
        <w:ind w:left="1279"/>
      </w:pPr>
      <w:r>
        <w:t>A、</w:t>
      </w:r>
      <w:r>
        <w:rPr>
          <w:spacing w:val="-3"/>
        </w:rPr>
        <w:t>指</w:t>
      </w:r>
      <w:r>
        <w:t>数</w:t>
      </w:r>
      <w:r>
        <w:tab/>
      </w:r>
      <w:r>
        <w:t>B</w:t>
      </w:r>
      <w:r>
        <w:rPr>
          <w:spacing w:val="-3"/>
        </w:rPr>
        <w:t>、</w:t>
      </w:r>
      <w:r>
        <w:t>泊松</w:t>
      </w:r>
      <w:r>
        <w:tab/>
      </w:r>
      <w:r>
        <w:rPr>
          <w:spacing w:val="-3"/>
        </w:rPr>
        <w:t>C</w:t>
      </w:r>
      <w:r>
        <w:t>、正态</w:t>
      </w:r>
      <w:r>
        <w:tab/>
      </w:r>
      <w:r>
        <w:t>D</w:t>
      </w:r>
      <w:r>
        <w:rPr>
          <w:spacing w:val="-3"/>
        </w:rPr>
        <w:t>、</w:t>
      </w:r>
      <w:r>
        <w:t>均匀</w:t>
      </w:r>
    </w:p>
    <w:p>
      <w:pPr>
        <w:tabs>
          <w:tab w:val="left" w:pos="3177"/>
        </w:tabs>
        <w:spacing w:before="98"/>
        <w:ind w:left="860" w:right="0" w:firstLine="0"/>
        <w:jc w:val="left"/>
        <w:rPr>
          <w:sz w:val="21"/>
        </w:rPr>
      </w:pPr>
      <w:r>
        <w:rPr>
          <w:position w:val="2"/>
          <w:sz w:val="21"/>
        </w:rPr>
        <w:t>16、</w:t>
      </w:r>
      <w:r>
        <w:rPr>
          <w:spacing w:val="-3"/>
          <w:position w:val="2"/>
          <w:sz w:val="21"/>
        </w:rPr>
        <w:t>下</w:t>
      </w:r>
      <w:r>
        <w:rPr>
          <w:position w:val="2"/>
          <w:sz w:val="21"/>
        </w:rPr>
        <w:t>列</w:t>
      </w:r>
      <w:r>
        <w:rPr>
          <w:spacing w:val="-3"/>
          <w:position w:val="2"/>
          <w:sz w:val="21"/>
        </w:rPr>
        <w:t>结</w:t>
      </w:r>
      <w:r>
        <w:rPr>
          <w:position w:val="2"/>
          <w:sz w:val="21"/>
        </w:rPr>
        <w:t>论</w:t>
      </w:r>
      <w:r>
        <w:rPr>
          <w:spacing w:val="-3"/>
          <w:position w:val="2"/>
          <w:sz w:val="21"/>
        </w:rPr>
        <w:t>中</w:t>
      </w:r>
      <w:r>
        <w:rPr>
          <w:position w:val="2"/>
          <w:sz w:val="21"/>
        </w:rPr>
        <w:t>，</w:t>
      </w:r>
      <w:r>
        <w:rPr>
          <w:spacing w:val="-80"/>
          <w:position w:val="2"/>
          <w:sz w:val="21"/>
        </w:rPr>
        <w:t xml:space="preserve"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z w:val="31"/>
        </w:rPr>
        <w:tab/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34"/>
          <w:sz w:val="31"/>
        </w:rPr>
        <w:t xml:space="preserve"> </w:t>
      </w:r>
      <w:r>
        <w:rPr>
          <w:position w:val="2"/>
          <w:sz w:val="21"/>
        </w:rPr>
        <w:t>不是</w:t>
      </w:r>
      <w:r>
        <w:rPr>
          <w:spacing w:val="-3"/>
          <w:position w:val="2"/>
          <w:sz w:val="21"/>
        </w:rPr>
        <w:t>随</w:t>
      </w:r>
      <w:r>
        <w:rPr>
          <w:position w:val="2"/>
          <w:sz w:val="21"/>
        </w:rPr>
        <w:t>机变量</w:t>
      </w:r>
      <w:r>
        <w:rPr>
          <w:spacing w:val="-44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1"/>
          <w:sz w:val="23"/>
        </w:rPr>
        <w:t>X</w:t>
      </w:r>
      <w:r>
        <w:rPr>
          <w:rFonts w:ascii="Times New Roman" w:hAnsi="Times New Roman" w:eastAsia="Times New Roman"/>
          <w:i/>
          <w:spacing w:val="29"/>
          <w:position w:val="1"/>
          <w:sz w:val="23"/>
        </w:rPr>
        <w:t xml:space="preserve"> </w:t>
      </w:r>
      <w:r>
        <w:rPr>
          <w:spacing w:val="19"/>
          <w:position w:val="2"/>
          <w:sz w:val="21"/>
        </w:rPr>
        <w:t>与</w:t>
      </w: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4"/>
          <w:position w:val="2"/>
          <w:sz w:val="24"/>
        </w:rPr>
        <w:t xml:space="preserve"> </w:t>
      </w:r>
      <w:r>
        <w:rPr>
          <w:position w:val="2"/>
          <w:sz w:val="21"/>
        </w:rPr>
        <w:t>不相</w:t>
      </w:r>
      <w:r>
        <w:rPr>
          <w:spacing w:val="-3"/>
          <w:position w:val="2"/>
          <w:sz w:val="21"/>
        </w:rPr>
        <w:t>关</w:t>
      </w:r>
      <w:r>
        <w:rPr>
          <w:position w:val="2"/>
          <w:sz w:val="21"/>
        </w:rPr>
        <w:t>的</w:t>
      </w:r>
      <w:r>
        <w:rPr>
          <w:spacing w:val="-3"/>
          <w:position w:val="2"/>
          <w:sz w:val="21"/>
        </w:rPr>
        <w:t>充</w:t>
      </w:r>
      <w:r>
        <w:rPr>
          <w:position w:val="2"/>
          <w:sz w:val="21"/>
        </w:rPr>
        <w:t>要</w:t>
      </w:r>
      <w:r>
        <w:rPr>
          <w:spacing w:val="-3"/>
          <w:position w:val="2"/>
          <w:sz w:val="21"/>
        </w:rPr>
        <w:t>条</w:t>
      </w:r>
      <w:r>
        <w:rPr>
          <w:position w:val="2"/>
          <w:sz w:val="21"/>
        </w:rPr>
        <w:t>件。</w:t>
      </w:r>
    </w:p>
    <w:p>
      <w:pPr>
        <w:pStyle w:val="3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spacing w:before="161"/>
        <w:ind w:left="128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A</w:t>
      </w:r>
      <w:r>
        <w:rPr>
          <w:spacing w:val="-32"/>
          <w:sz w:val="21"/>
        </w:rPr>
        <w:t xml:space="preserve">、 </w:t>
      </w:r>
      <w:r>
        <w:rPr>
          <w:rFonts w:ascii="Times New Roman" w:hAnsi="Times New Roman"/>
          <w:i/>
          <w:spacing w:val="7"/>
          <w:sz w:val="24"/>
        </w:rPr>
        <w:t>E</w:t>
      </w:r>
      <w:r>
        <w:rPr>
          <w:rFonts w:ascii="Times New Roman" w:hAnsi="Times New Roman"/>
          <w:spacing w:val="-15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Times New Roman" w:hAnsi="Times New Roman"/>
          <w:spacing w:val="-3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i/>
          <w:spacing w:val="7"/>
          <w:sz w:val="24"/>
        </w:rPr>
        <w:t>E</w:t>
      </w:r>
      <w:r>
        <w:rPr>
          <w:rFonts w:ascii="Times New Roman" w:hAnsi="Times New Roman"/>
          <w:spacing w:val="-15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8"/>
          <w:sz w:val="24"/>
        </w:rPr>
        <w:t xml:space="preserve"> </w:t>
      </w:r>
      <w:r>
        <w:rPr>
          <w:rFonts w:ascii="Times New Roman" w:hAnsi="Times New Roman"/>
          <w:spacing w:val="4"/>
          <w:sz w:val="24"/>
        </w:rPr>
        <w:t>)</w:t>
      </w:r>
      <w:r>
        <w:rPr>
          <w:rFonts w:ascii="Times New Roman" w:hAnsi="Times New Roman"/>
          <w:i/>
          <w:spacing w:val="4"/>
          <w:sz w:val="24"/>
        </w:rPr>
        <w:t>E</w:t>
      </w:r>
      <w:r>
        <w:rPr>
          <w:rFonts w:ascii="Times New Roman" w:hAnsi="Times New Roman"/>
          <w:spacing w:val="4"/>
          <w:sz w:val="24"/>
        </w:rPr>
        <w:t>(</w:t>
      </w:r>
      <w:r>
        <w:rPr>
          <w:rFonts w:ascii="Times New Roman" w:hAnsi="Times New Roman"/>
          <w:i/>
          <w:spacing w:val="4"/>
          <w:sz w:val="24"/>
        </w:rPr>
        <w:t>Y</w:t>
      </w:r>
      <w:r>
        <w:rPr>
          <w:rFonts w:ascii="Times New Roman" w:hAnsi="Times New Roman"/>
          <w:i/>
          <w:spacing w:val="-29"/>
          <w:sz w:val="24"/>
        </w:rPr>
        <w:t xml:space="preserve"> </w:t>
      </w:r>
      <w:r>
        <w:rPr>
          <w:rFonts w:ascii="Times New Roman" w:hAnsi="Times New Roman"/>
          <w:spacing w:val="-13"/>
          <w:sz w:val="24"/>
        </w:rPr>
        <w:t>)</w:t>
      </w:r>
    </w:p>
    <w:p>
      <w:pPr>
        <w:spacing w:before="106"/>
        <w:ind w:left="636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position w:val="2"/>
          <w:sz w:val="21"/>
        </w:rPr>
        <w:t xml:space="preserve">B、 </w:t>
      </w:r>
      <w:r>
        <w:rPr>
          <w:rFonts w:ascii="Times New Roman" w:hAnsi="Times New Roman"/>
          <w:i/>
          <w:position w:val="2"/>
          <w:sz w:val="24"/>
        </w:rPr>
        <w:t xml:space="preserve">D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Y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DX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DY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3573" w:space="40"/>
            <w:col w:w="5677"/>
          </w:cols>
        </w:sectPr>
      </w:pPr>
    </w:p>
    <w:p>
      <w:pPr>
        <w:spacing w:before="79"/>
        <w:ind w:left="1280" w:right="0" w:firstLine="0"/>
        <w:jc w:val="left"/>
        <w:rPr>
          <w:rFonts w:ascii="Times New Roman" w:hAnsi="Times New Roman"/>
          <w:sz w:val="24"/>
        </w:rPr>
      </w:pPr>
      <w:r>
        <w:rPr>
          <w:position w:val="2"/>
          <w:sz w:val="21"/>
        </w:rPr>
        <w:t>C</w:t>
      </w:r>
      <w:r>
        <w:rPr>
          <w:spacing w:val="27"/>
          <w:position w:val="2"/>
          <w:sz w:val="21"/>
        </w:rPr>
        <w:t>、</w:t>
      </w:r>
      <w:r>
        <w:rPr>
          <w:rFonts w:ascii="Times New Roman" w:hAnsi="Times New Roman"/>
          <w:i/>
          <w:position w:val="2"/>
          <w:sz w:val="24"/>
        </w:rPr>
        <w:t>Cov</w:t>
      </w:r>
      <w:r>
        <w:rPr>
          <w:rFonts w:ascii="Times New Roman" w:hAnsi="Times New Roman"/>
          <w:i/>
          <w:spacing w:val="-36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pacing w:val="-45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X</w:t>
      </w:r>
      <w:r>
        <w:rPr>
          <w:rFonts w:ascii="Times New Roman" w:hAnsi="Times New Roman"/>
          <w:i/>
          <w:spacing w:val="13"/>
          <w:position w:val="2"/>
          <w:sz w:val="24"/>
        </w:rPr>
        <w:t xml:space="preserve"> </w:t>
      </w:r>
      <w:r>
        <w:rPr>
          <w:rFonts w:ascii="Times New Roman" w:hAnsi="Times New Roman"/>
          <w:spacing w:val="7"/>
          <w:position w:val="2"/>
          <w:sz w:val="24"/>
        </w:rPr>
        <w:t>,</w:t>
      </w:r>
      <w:r>
        <w:rPr>
          <w:rFonts w:ascii="Times New Roman" w:hAnsi="Times New Roman"/>
          <w:i/>
          <w:spacing w:val="7"/>
          <w:position w:val="2"/>
          <w:sz w:val="24"/>
        </w:rPr>
        <w:t>Y</w:t>
      </w:r>
      <w:r>
        <w:rPr>
          <w:rFonts w:ascii="Times New Roman" w:hAnsi="Times New Roman"/>
          <w:i/>
          <w:spacing w:val="-22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2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17"/>
          <w:position w:val="2"/>
          <w:sz w:val="24"/>
        </w:rPr>
        <w:t xml:space="preserve"> </w:t>
      </w:r>
      <w:r>
        <w:rPr>
          <w:rFonts w:ascii="Times New Roman" w:hAnsi="Times New Roman"/>
          <w:spacing w:val="-16"/>
          <w:position w:val="2"/>
          <w:sz w:val="24"/>
        </w:rPr>
        <w:t>0</w:t>
      </w:r>
    </w:p>
    <w:p>
      <w:pPr>
        <w:spacing w:before="152"/>
        <w:ind w:left="1151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 xml:space="preserve">D、 </w:t>
      </w:r>
      <w:r>
        <w:rPr>
          <w:rFonts w:ascii="Times New Roman" w:eastAsia="Times New Roman"/>
          <w:i/>
          <w:sz w:val="23"/>
        </w:rPr>
        <w:t xml:space="preserve">X </w:t>
      </w:r>
      <w:r>
        <w:rPr>
          <w:sz w:val="21"/>
        </w:rPr>
        <w:t>与</w:t>
      </w:r>
      <w:r>
        <w:rPr>
          <w:rFonts w:ascii="Times New Roman" w:eastAsia="Times New Roman"/>
          <w:i/>
          <w:sz w:val="24"/>
        </w:rPr>
        <w:t xml:space="preserve">Y </w:t>
      </w:r>
      <w:r>
        <w:rPr>
          <w:sz w:val="21"/>
        </w:rPr>
        <w:t>相互独立</w:t>
      </w:r>
    </w:p>
    <w:p>
      <w:pPr>
        <w:spacing w:after="0"/>
        <w:jc w:val="left"/>
        <w:rPr>
          <w:sz w:val="21"/>
        </w:rPr>
        <w:sectPr>
          <w:pgSz w:w="11910" w:h="16840"/>
          <w:pgMar w:top="1420" w:right="1680" w:bottom="280" w:left="940" w:header="720" w:footer="720" w:gutter="0"/>
          <w:cols w:equalWidth="0" w:num="2">
            <w:col w:w="3079" w:space="40"/>
            <w:col w:w="6171"/>
          </w:cols>
        </w:sectPr>
      </w:pPr>
    </w:p>
    <w:p>
      <w:pPr>
        <w:pStyle w:val="3"/>
        <w:spacing w:before="11"/>
        <w:rPr>
          <w:sz w:val="10"/>
        </w:rPr>
      </w:pPr>
    </w:p>
    <w:p>
      <w:pPr>
        <w:tabs>
          <w:tab w:val="left" w:pos="5975"/>
        </w:tabs>
        <w:spacing w:before="105"/>
        <w:ind w:left="860" w:right="0" w:firstLine="0"/>
        <w:jc w:val="left"/>
        <w:rPr>
          <w:rFonts w:ascii="Symbol" w:hAnsi="Symbol"/>
          <w:sz w:val="31"/>
        </w:rPr>
      </w:pPr>
      <w:r>
        <w:rPr>
          <w:w w:val="100"/>
          <w:position w:val="2"/>
          <w:sz w:val="21"/>
        </w:rPr>
        <w:t>17、设</w:t>
      </w:r>
      <w:r>
        <w:rPr>
          <w:spacing w:val="-52"/>
          <w:position w:val="2"/>
          <w:sz w:val="21"/>
        </w:rPr>
        <w:t xml:space="preserve"> </w:t>
      </w:r>
      <w:r>
        <w:rPr>
          <w:rFonts w:ascii="Times New Roman" w:hAnsi="Times New Roman"/>
          <w:i/>
          <w:w w:val="99"/>
          <w:position w:val="2"/>
          <w:sz w:val="24"/>
        </w:rPr>
        <w:t>X</w:t>
      </w:r>
      <w:r>
        <w:rPr>
          <w:rFonts w:ascii="Times New Roman" w:hAnsi="Times New Roman"/>
          <w:i/>
          <w:spacing w:val="16"/>
          <w:position w:val="2"/>
          <w:sz w:val="24"/>
        </w:rPr>
        <w:t xml:space="preserve"> </w:t>
      </w:r>
      <w:r>
        <w:rPr>
          <w:w w:val="100"/>
          <w:position w:val="2"/>
          <w:sz w:val="21"/>
        </w:rPr>
        <w:t>～</w:t>
      </w:r>
      <w:r>
        <w:rPr>
          <w:spacing w:val="-78"/>
          <w:position w:val="2"/>
          <w:sz w:val="21"/>
        </w:rPr>
        <w:t xml:space="preserve"> </w:t>
      </w:r>
      <w:r>
        <w:rPr>
          <w:rFonts w:ascii="Times New Roman" w:hAnsi="Times New Roman"/>
          <w:i/>
          <w:spacing w:val="3"/>
          <w:position w:val="1"/>
          <w:sz w:val="24"/>
        </w:rPr>
        <w:t>b</w:t>
      </w:r>
      <w:r>
        <w:rPr>
          <w:rFonts w:ascii="Times New Roman" w:hAnsi="Times New Roman"/>
          <w:spacing w:val="6"/>
          <w:position w:val="1"/>
          <w:sz w:val="24"/>
        </w:rPr>
        <w:t>(</w:t>
      </w:r>
      <w:r>
        <w:rPr>
          <w:rFonts w:ascii="Times New Roman" w:hAnsi="Times New Roman"/>
          <w:i/>
          <w:position w:val="1"/>
          <w:sz w:val="24"/>
        </w:rPr>
        <w:t>n</w:t>
      </w:r>
      <w:r>
        <w:rPr>
          <w:rFonts w:ascii="Times New Roman" w:hAnsi="Times New Roman"/>
          <w:position w:val="1"/>
          <w:sz w:val="24"/>
        </w:rPr>
        <w:t xml:space="preserve">, </w:t>
      </w:r>
      <w:r>
        <w:rPr>
          <w:rFonts w:ascii="Times New Roman" w:hAnsi="Times New Roman"/>
          <w:i/>
          <w:spacing w:val="7"/>
          <w:position w:val="1"/>
          <w:sz w:val="24"/>
        </w:rPr>
        <w:t>p</w:t>
      </w:r>
      <w:r>
        <w:rPr>
          <w:rFonts w:ascii="Times New Roman" w:hAnsi="Times New Roman"/>
          <w:position w:val="1"/>
          <w:sz w:val="24"/>
        </w:rPr>
        <w:t>)</w:t>
      </w:r>
      <w:r>
        <w:rPr>
          <w:rFonts w:ascii="Times New Roman" w:hAnsi="Times New Roman"/>
          <w:spacing w:val="-27"/>
          <w:position w:val="1"/>
          <w:sz w:val="24"/>
        </w:rPr>
        <w:t xml:space="preserve"> </w:t>
      </w:r>
      <w:r>
        <w:rPr>
          <w:w w:val="100"/>
          <w:position w:val="2"/>
          <w:sz w:val="21"/>
        </w:rPr>
        <w:t>且</w:t>
      </w:r>
      <w:r>
        <w:rPr>
          <w:spacing w:val="-60"/>
          <w:position w:val="2"/>
          <w:sz w:val="21"/>
        </w:rPr>
        <w:t xml:space="preserve"> </w:t>
      </w:r>
      <w:r>
        <w:rPr>
          <w:rFonts w:ascii="Times New Roman" w:hAnsi="Times New Roman"/>
          <w:i/>
          <w:spacing w:val="-1"/>
          <w:position w:val="1"/>
          <w:sz w:val="24"/>
        </w:rPr>
        <w:t>E</w:t>
      </w:r>
      <w:r>
        <w:rPr>
          <w:rFonts w:ascii="Times New Roman" w:hAnsi="Times New Roman"/>
          <w:i/>
          <w:position w:val="1"/>
          <w:sz w:val="24"/>
        </w:rPr>
        <w:t xml:space="preserve">X </w:t>
      </w:r>
      <w:r>
        <w:rPr>
          <w:rFonts w:ascii="Times New Roman" w:hAnsi="Times New Roman"/>
          <w:i/>
          <w:spacing w:val="-27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8"/>
          <w:position w:val="1"/>
          <w:sz w:val="24"/>
        </w:rPr>
        <w:t xml:space="preserve"> </w:t>
      </w:r>
      <w:r>
        <w:rPr>
          <w:rFonts w:ascii="Times New Roman" w:hAnsi="Times New Roman"/>
          <w:spacing w:val="3"/>
          <w:position w:val="1"/>
          <w:sz w:val="24"/>
        </w:rPr>
        <w:t>6</w:t>
      </w:r>
      <w:r>
        <w:rPr>
          <w:spacing w:val="-102"/>
          <w:position w:val="1"/>
          <w:sz w:val="24"/>
        </w:rPr>
        <w:t>，</w:t>
      </w:r>
      <w:r>
        <w:rPr>
          <w:rFonts w:ascii="Times New Roman" w:hAnsi="Times New Roman"/>
          <w:i/>
          <w:spacing w:val="-1"/>
          <w:w w:val="99"/>
          <w:position w:val="1"/>
          <w:sz w:val="24"/>
        </w:rPr>
        <w:t>D</w:t>
      </w:r>
      <w:r>
        <w:rPr>
          <w:rFonts w:ascii="Times New Roman" w:hAnsi="Times New Roman"/>
          <w:i/>
          <w:w w:val="99"/>
          <w:position w:val="1"/>
          <w:sz w:val="24"/>
        </w:rPr>
        <w:t>X</w:t>
      </w:r>
      <w:r>
        <w:rPr>
          <w:rFonts w:ascii="Times New Roman" w:hAnsi="Times New Roman"/>
          <w:i/>
          <w:position w:val="1"/>
          <w:sz w:val="24"/>
        </w:rPr>
        <w:t xml:space="preserve"> </w:t>
      </w:r>
      <w:r>
        <w:rPr>
          <w:rFonts w:ascii="Times New Roman" w:hAnsi="Times New Roman"/>
          <w:i/>
          <w:spacing w:val="-27"/>
          <w:position w:val="1"/>
          <w:sz w:val="24"/>
        </w:rPr>
        <w:t xml:space="preserve"> </w:t>
      </w:r>
      <w:r>
        <w:rPr>
          <w:rFonts w:ascii="Symbol" w:hAnsi="Symbol"/>
          <w:position w:val="1"/>
          <w:sz w:val="24"/>
        </w:rPr>
        <w:t></w:t>
      </w:r>
      <w:r>
        <w:rPr>
          <w:rFonts w:ascii="Times New Roman" w:hAnsi="Times New Roman"/>
          <w:spacing w:val="-12"/>
          <w:position w:val="1"/>
          <w:sz w:val="24"/>
        </w:rPr>
        <w:t xml:space="preserve"> </w:t>
      </w:r>
      <w:r>
        <w:rPr>
          <w:rFonts w:ascii="Times New Roman" w:hAnsi="Times New Roman"/>
          <w:position w:val="1"/>
          <w:sz w:val="24"/>
        </w:rPr>
        <w:t>3.6</w:t>
      </w:r>
      <w:r>
        <w:rPr>
          <w:rFonts w:ascii="Times New Roman" w:hAnsi="Times New Roman"/>
          <w:spacing w:val="-31"/>
          <w:position w:val="1"/>
          <w:sz w:val="24"/>
        </w:rPr>
        <w:t xml:space="preserve"> </w:t>
      </w:r>
      <w:r>
        <w:rPr>
          <w:w w:val="100"/>
          <w:position w:val="2"/>
          <w:sz w:val="21"/>
        </w:rPr>
        <w:t>，</w:t>
      </w:r>
      <w:r>
        <w:rPr>
          <w:spacing w:val="-3"/>
          <w:w w:val="100"/>
          <w:position w:val="2"/>
          <w:sz w:val="21"/>
        </w:rPr>
        <w:t>则</w:t>
      </w:r>
      <w:r>
        <w:rPr>
          <w:spacing w:val="27"/>
          <w:w w:val="100"/>
          <w:position w:val="2"/>
          <w:sz w:val="21"/>
        </w:rPr>
        <w:t>有</w:t>
      </w:r>
      <w:r>
        <w:rPr>
          <w:rFonts w:ascii="Symbol" w:hAnsi="Symbol"/>
          <w:w w:val="76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w w:val="76"/>
          <w:sz w:val="31"/>
        </w:rPr>
        <w:t></w:t>
      </w:r>
    </w:p>
    <w:p>
      <w:pPr>
        <w:pStyle w:val="3"/>
        <w:spacing w:before="1"/>
        <w:rPr>
          <w:rFonts w:ascii="Symbol" w:hAnsi="Symbol"/>
          <w:sz w:val="16"/>
        </w:rPr>
      </w:pPr>
    </w:p>
    <w:p>
      <w:pPr>
        <w:tabs>
          <w:tab w:val="left" w:pos="3346"/>
        </w:tabs>
        <w:spacing w:before="100"/>
        <w:ind w:left="134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A</w:t>
      </w:r>
      <w:r>
        <w:rPr>
          <w:spacing w:val="34"/>
          <w:sz w:val="21"/>
        </w:rPr>
        <w:t>、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>10</w:t>
      </w:r>
      <w:r>
        <w:rPr>
          <w:spacing w:val="-19"/>
          <w:sz w:val="24"/>
        </w:rPr>
        <w:t>，</w:t>
      </w:r>
      <w:r>
        <w:rPr>
          <w:rFonts w:ascii="Times New Roman" w:hAnsi="Times New Roman"/>
          <w:i/>
          <w:spacing w:val="-19"/>
          <w:sz w:val="24"/>
        </w:rPr>
        <w:t>p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0.6</w:t>
      </w:r>
      <w:r>
        <w:rPr>
          <w:rFonts w:ascii="Times New Roman" w:hAnsi="Times New Roman"/>
          <w:sz w:val="24"/>
        </w:rPr>
        <w:tab/>
      </w:r>
      <w:r>
        <w:rPr>
          <w:sz w:val="21"/>
        </w:rPr>
        <w:t>B</w:t>
      </w:r>
      <w:r>
        <w:rPr>
          <w:spacing w:val="35"/>
          <w:sz w:val="21"/>
        </w:rPr>
        <w:t>、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>20</w:t>
      </w:r>
      <w:r>
        <w:rPr>
          <w:spacing w:val="-19"/>
          <w:sz w:val="24"/>
        </w:rPr>
        <w:t>，</w:t>
      </w:r>
      <w:r>
        <w:rPr>
          <w:rFonts w:ascii="Times New Roman" w:hAnsi="Times New Roman"/>
          <w:i/>
          <w:spacing w:val="-19"/>
          <w:sz w:val="24"/>
        </w:rPr>
        <w:t>p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0.3</w:t>
      </w:r>
    </w:p>
    <w:p>
      <w:pPr>
        <w:pStyle w:val="3"/>
        <w:spacing w:before="9"/>
        <w:rPr>
          <w:rFonts w:ascii="Times New Roman"/>
          <w:sz w:val="18"/>
        </w:rPr>
      </w:pPr>
    </w:p>
    <w:p>
      <w:pPr>
        <w:tabs>
          <w:tab w:val="left" w:pos="3346"/>
        </w:tabs>
        <w:spacing w:before="99"/>
        <w:ind w:left="1339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C</w:t>
      </w:r>
      <w:r>
        <w:rPr>
          <w:spacing w:val="34"/>
          <w:sz w:val="21"/>
        </w:rPr>
        <w:t>、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spacing w:val="-20"/>
          <w:sz w:val="24"/>
        </w:rPr>
        <w:t>15</w:t>
      </w:r>
      <w:r>
        <w:rPr>
          <w:spacing w:val="-20"/>
          <w:sz w:val="24"/>
        </w:rPr>
        <w:t>，</w:t>
      </w:r>
      <w:r>
        <w:rPr>
          <w:rFonts w:ascii="Times New Roman" w:hAnsi="Times New Roman"/>
          <w:i/>
          <w:spacing w:val="-20"/>
          <w:sz w:val="24"/>
        </w:rPr>
        <w:t>p</w:t>
      </w:r>
      <w:r>
        <w:rPr>
          <w:rFonts w:ascii="Times New Roman" w:hAnsi="Times New Roman"/>
          <w:i/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0.4</w:t>
      </w:r>
      <w:r>
        <w:rPr>
          <w:rFonts w:ascii="Times New Roman" w:hAnsi="Times New Roman"/>
          <w:sz w:val="24"/>
        </w:rPr>
        <w:tab/>
      </w:r>
      <w:r>
        <w:rPr>
          <w:sz w:val="21"/>
        </w:rPr>
        <w:t>D</w:t>
      </w:r>
      <w:r>
        <w:rPr>
          <w:spacing w:val="35"/>
          <w:sz w:val="21"/>
        </w:rPr>
        <w:t>、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30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>12</w:t>
      </w:r>
      <w:r>
        <w:rPr>
          <w:spacing w:val="-19"/>
          <w:sz w:val="24"/>
        </w:rPr>
        <w:t>，</w:t>
      </w:r>
      <w:r>
        <w:rPr>
          <w:rFonts w:ascii="Times New Roman" w:hAnsi="Times New Roman"/>
          <w:i/>
          <w:spacing w:val="-19"/>
          <w:sz w:val="24"/>
        </w:rPr>
        <w:t>p</w:t>
      </w:r>
      <w:r>
        <w:rPr>
          <w:rFonts w:ascii="Times New Roman" w:hAnsi="Times New Roman"/>
          <w:i/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0.5</w:t>
      </w:r>
    </w:p>
    <w:p>
      <w:pPr>
        <w:pStyle w:val="3"/>
        <w:spacing w:before="8"/>
        <w:rPr>
          <w:rFonts w:ascii="Times New Roman"/>
          <w:sz w:val="13"/>
        </w:rPr>
      </w:pPr>
    </w:p>
    <w:p>
      <w:pPr>
        <w:tabs>
          <w:tab w:val="left" w:pos="2548"/>
        </w:tabs>
        <w:spacing w:before="105" w:line="393" w:lineRule="auto"/>
        <w:ind w:left="1279" w:right="208" w:hanging="421"/>
        <w:jc w:val="left"/>
        <w:rPr>
          <w:sz w:val="21"/>
        </w:rPr>
      </w:pPr>
      <w:r>
        <w:rPr>
          <w:position w:val="2"/>
          <w:sz w:val="21"/>
        </w:rPr>
        <w:t>18、设</w:t>
      </w:r>
      <w:r>
        <w:rPr>
          <w:spacing w:val="-54"/>
          <w:position w:val="2"/>
          <w:sz w:val="21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p</w:t>
      </w:r>
      <w:r>
        <w:rPr>
          <w:rFonts w:ascii="Times New Roman" w:hAnsi="Times New Roman" w:eastAsia="Times New Roman"/>
          <w:i/>
          <w:spacing w:val="-37"/>
          <w:position w:val="2"/>
          <w:sz w:val="24"/>
        </w:rPr>
        <w:t xml:space="preserve"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53"/>
          <w:sz w:val="31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x</w:t>
      </w:r>
      <w:r>
        <w:rPr>
          <w:rFonts w:ascii="Times New Roman" w:hAnsi="Times New Roman" w:eastAsia="Times New Roman"/>
          <w:i/>
          <w:spacing w:val="-20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position w:val="2"/>
          <w:sz w:val="24"/>
        </w:rPr>
        <w:t>,</w:t>
      </w:r>
      <w:r>
        <w:rPr>
          <w:rFonts w:ascii="Times New Roman" w:hAnsi="Times New Roman" w:eastAsia="Times New Roman"/>
          <w:spacing w:val="-18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-43"/>
          <w:position w:val="2"/>
          <w:sz w:val="24"/>
        </w:rPr>
        <w:t xml:space="preserve"> </w:t>
      </w:r>
      <w:r>
        <w:rPr>
          <w:rFonts w:ascii="Symbol" w:hAnsi="Symbol" w:eastAsia="Symbol"/>
          <w:spacing w:val="11"/>
          <w:sz w:val="31"/>
        </w:rPr>
        <w:t></w:t>
      </w:r>
      <w:r>
        <w:rPr>
          <w:rFonts w:ascii="Times New Roman" w:hAnsi="Times New Roman" w:eastAsia="Times New Roman"/>
          <w:spacing w:val="11"/>
          <w:position w:val="2"/>
          <w:sz w:val="24"/>
        </w:rPr>
        <w:t>,</w:t>
      </w:r>
      <w:r>
        <w:rPr>
          <w:rFonts w:ascii="Times New Roman" w:hAnsi="Times New Roman" w:eastAsia="Times New Roman"/>
          <w:spacing w:val="5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i/>
          <w:spacing w:val="-6"/>
          <w:position w:val="2"/>
          <w:sz w:val="24"/>
        </w:rPr>
        <w:t>p</w:t>
      </w:r>
      <w:r>
        <w:rPr>
          <w:rFonts w:ascii="Symbol" w:hAnsi="Symbol" w:eastAsia="Symbol"/>
          <w:i/>
          <w:spacing w:val="-6"/>
          <w:position w:val="-3"/>
          <w:sz w:val="14"/>
        </w:rPr>
        <w:t></w:t>
      </w:r>
      <w:r>
        <w:rPr>
          <w:rFonts w:ascii="Times New Roman" w:hAnsi="Times New Roman" w:eastAsia="Times New Roman"/>
          <w:i/>
          <w:spacing w:val="19"/>
          <w:position w:val="-3"/>
          <w:sz w:val="14"/>
        </w:rPr>
        <w:t xml:space="preserve"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53"/>
          <w:sz w:val="31"/>
        </w:rPr>
        <w:t xml:space="preserve"> </w:t>
      </w:r>
      <w:r>
        <w:rPr>
          <w:rFonts w:ascii="Times New Roman" w:hAnsi="Times New Roman" w:eastAsia="Times New Roman"/>
          <w:i/>
          <w:spacing w:val="9"/>
          <w:position w:val="2"/>
          <w:sz w:val="24"/>
        </w:rPr>
        <w:t>x</w:t>
      </w:r>
      <w:r>
        <w:rPr>
          <w:rFonts w:ascii="Symbol" w:hAnsi="Symbol" w:eastAsia="Symbol"/>
          <w:spacing w:val="9"/>
          <w:sz w:val="31"/>
        </w:rPr>
        <w:t></w:t>
      </w:r>
      <w:r>
        <w:rPr>
          <w:rFonts w:ascii="Times New Roman" w:hAnsi="Times New Roman" w:eastAsia="Times New Roman"/>
          <w:spacing w:val="-41"/>
          <w:sz w:val="31"/>
        </w:rPr>
        <w:t xml:space="preserve"> </w:t>
      </w:r>
      <w:r>
        <w:rPr>
          <w:rFonts w:ascii="Times New Roman" w:hAnsi="Times New Roman" w:eastAsia="Times New Roman"/>
          <w:position w:val="2"/>
          <w:sz w:val="24"/>
        </w:rPr>
        <w:t>,</w:t>
      </w:r>
      <w:r>
        <w:rPr>
          <w:rFonts w:ascii="Times New Roman" w:hAnsi="Times New Roman" w:eastAsia="Times New Roman"/>
          <w:spacing w:val="-13"/>
          <w:position w:val="2"/>
          <w:sz w:val="24"/>
        </w:rPr>
        <w:t xml:space="preserve"> </w:t>
      </w:r>
      <w:r>
        <w:rPr>
          <w:rFonts w:ascii="Times New Roman" w:hAnsi="Times New Roman" w:eastAsia="Times New Roman"/>
          <w:i/>
          <w:spacing w:val="-8"/>
          <w:position w:val="2"/>
          <w:sz w:val="24"/>
        </w:rPr>
        <w:t>p</w:t>
      </w:r>
      <w:r>
        <w:rPr>
          <w:rFonts w:ascii="Symbol" w:hAnsi="Symbol" w:eastAsia="Symbol"/>
          <w:i/>
          <w:spacing w:val="-8"/>
          <w:position w:val="-3"/>
          <w:sz w:val="14"/>
        </w:rPr>
        <w:t></w:t>
      </w:r>
      <w:r>
        <w:rPr>
          <w:rFonts w:ascii="Times New Roman" w:hAnsi="Times New Roman" w:eastAsia="Times New Roman"/>
          <w:i/>
          <w:spacing w:val="10"/>
          <w:position w:val="-3"/>
          <w:sz w:val="14"/>
        </w:rPr>
        <w:t xml:space="preserve"> 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pacing w:val="-44"/>
          <w:sz w:val="31"/>
        </w:rPr>
        <w:t xml:space="preserve"> </w:t>
      </w:r>
      <w:r>
        <w:rPr>
          <w:rFonts w:ascii="Times New Roman" w:hAnsi="Times New Roman" w:eastAsia="Times New Roman"/>
          <w:i/>
          <w:position w:val="2"/>
          <w:sz w:val="24"/>
        </w:rPr>
        <w:t>y</w:t>
      </w:r>
      <w:r>
        <w:rPr>
          <w:rFonts w:ascii="Times New Roman" w:hAnsi="Times New Roman" w:eastAsia="Times New Roman"/>
          <w:i/>
          <w:spacing w:val="-42"/>
          <w:position w:val="2"/>
          <w:sz w:val="24"/>
        </w:rPr>
        <w:t xml:space="preserve"> </w:t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54"/>
          <w:sz w:val="31"/>
        </w:rPr>
        <w:t xml:space="preserve"> </w:t>
      </w:r>
      <w:r>
        <w:rPr>
          <w:position w:val="2"/>
          <w:sz w:val="21"/>
        </w:rPr>
        <w:t>分</w:t>
      </w:r>
      <w:r>
        <w:rPr>
          <w:spacing w:val="-3"/>
          <w:position w:val="2"/>
          <w:sz w:val="21"/>
        </w:rPr>
        <w:t>别</w:t>
      </w:r>
      <w:r>
        <w:rPr>
          <w:position w:val="2"/>
          <w:sz w:val="21"/>
        </w:rPr>
        <w:t>是</w:t>
      </w:r>
      <w:r>
        <w:rPr>
          <w:spacing w:val="-3"/>
          <w:position w:val="2"/>
          <w:sz w:val="21"/>
        </w:rPr>
        <w:t>二</w:t>
      </w:r>
      <w:r>
        <w:rPr>
          <w:position w:val="2"/>
          <w:sz w:val="21"/>
        </w:rPr>
        <w:t>维</w:t>
      </w:r>
      <w:r>
        <w:rPr>
          <w:spacing w:val="-3"/>
          <w:position w:val="2"/>
          <w:sz w:val="21"/>
        </w:rPr>
        <w:t>随</w:t>
      </w:r>
      <w:r>
        <w:rPr>
          <w:position w:val="2"/>
          <w:sz w:val="21"/>
        </w:rPr>
        <w:t>机</w:t>
      </w:r>
      <w:r>
        <w:rPr>
          <w:spacing w:val="-3"/>
          <w:position w:val="2"/>
          <w:sz w:val="21"/>
        </w:rPr>
        <w:t>变</w:t>
      </w:r>
      <w:r>
        <w:rPr>
          <w:spacing w:val="30"/>
          <w:position w:val="2"/>
          <w:sz w:val="21"/>
        </w:rPr>
        <w:t>量</w:t>
      </w:r>
      <w:r>
        <w:rPr>
          <w:rFonts w:ascii="Symbol" w:hAnsi="Symbol" w:eastAsia="Symbol"/>
          <w:sz w:val="31"/>
        </w:rPr>
        <w:t></w:t>
      </w:r>
      <w:r>
        <w:rPr>
          <w:rFonts w:ascii="Symbol" w:hAnsi="Symbol" w:eastAsia="Symbol"/>
          <w:i/>
          <w:position w:val="2"/>
          <w:sz w:val="25"/>
        </w:rPr>
        <w:t></w:t>
      </w:r>
      <w:r>
        <w:rPr>
          <w:rFonts w:ascii="Times New Roman" w:hAnsi="Times New Roman" w:eastAsia="Times New Roman"/>
          <w:i/>
          <w:spacing w:val="-2"/>
          <w:position w:val="2"/>
          <w:sz w:val="25"/>
        </w:rPr>
        <w:t xml:space="preserve"> </w:t>
      </w:r>
      <w:r>
        <w:rPr>
          <w:rFonts w:ascii="Times New Roman" w:hAnsi="Times New Roman" w:eastAsia="Times New Roman"/>
          <w:position w:val="2"/>
          <w:sz w:val="24"/>
        </w:rPr>
        <w:t>,</w:t>
      </w:r>
      <w:r>
        <w:rPr>
          <w:rFonts w:ascii="Symbol" w:hAnsi="Symbol" w:eastAsia="Symbol"/>
          <w:i/>
          <w:position w:val="2"/>
          <w:sz w:val="25"/>
        </w:rPr>
        <w:t></w:t>
      </w:r>
      <w:r>
        <w:rPr>
          <w:rFonts w:ascii="Times New Roman" w:hAnsi="Times New Roman" w:eastAsia="Times New Roman"/>
          <w:i/>
          <w:spacing w:val="-43"/>
          <w:position w:val="2"/>
          <w:sz w:val="25"/>
        </w:rPr>
        <w:t xml:space="preserve"> </w:t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45"/>
          <w:sz w:val="31"/>
        </w:rPr>
        <w:t xml:space="preserve"> </w:t>
      </w:r>
      <w:r>
        <w:rPr>
          <w:position w:val="2"/>
          <w:sz w:val="21"/>
        </w:rPr>
        <w:t>的</w:t>
      </w:r>
      <w:r>
        <w:rPr>
          <w:spacing w:val="-3"/>
          <w:position w:val="2"/>
          <w:sz w:val="21"/>
        </w:rPr>
        <w:t>联</w:t>
      </w:r>
      <w:r>
        <w:rPr>
          <w:position w:val="2"/>
          <w:sz w:val="21"/>
        </w:rPr>
        <w:t>合</w:t>
      </w:r>
      <w:r>
        <w:rPr>
          <w:spacing w:val="-3"/>
          <w:position w:val="2"/>
          <w:sz w:val="21"/>
        </w:rPr>
        <w:t>密</w:t>
      </w:r>
      <w:r>
        <w:rPr>
          <w:position w:val="2"/>
          <w:sz w:val="21"/>
        </w:rPr>
        <w:t>度</w:t>
      </w:r>
      <w:r>
        <w:rPr>
          <w:spacing w:val="-3"/>
          <w:position w:val="2"/>
          <w:sz w:val="21"/>
        </w:rPr>
        <w:t>函</w:t>
      </w:r>
      <w:r>
        <w:rPr>
          <w:position w:val="2"/>
          <w:sz w:val="21"/>
        </w:rPr>
        <w:t>数</w:t>
      </w:r>
      <w:r>
        <w:rPr>
          <w:spacing w:val="-3"/>
          <w:position w:val="2"/>
          <w:sz w:val="21"/>
        </w:rPr>
        <w:t>及</w:t>
      </w:r>
      <w:r>
        <w:rPr>
          <w:position w:val="2"/>
          <w:sz w:val="21"/>
        </w:rPr>
        <w:t>边</w:t>
      </w:r>
      <w:r>
        <w:rPr>
          <w:spacing w:val="-3"/>
          <w:position w:val="2"/>
          <w:sz w:val="21"/>
        </w:rPr>
        <w:t>缘</w:t>
      </w:r>
      <w:r>
        <w:rPr>
          <w:position w:val="2"/>
          <w:sz w:val="21"/>
        </w:rPr>
        <w:t>密度函数，</w:t>
      </w:r>
      <w:r>
        <w:rPr>
          <w:spacing w:val="27"/>
          <w:position w:val="2"/>
          <w:sz w:val="21"/>
        </w:rPr>
        <w:t>则</w:t>
      </w:r>
      <w:r>
        <w:rPr>
          <w:rFonts w:ascii="Symbol" w:hAnsi="Symbol" w:eastAsia="Symbol"/>
          <w:sz w:val="31"/>
        </w:rPr>
        <w:t></w:t>
      </w:r>
      <w:r>
        <w:rPr>
          <w:rFonts w:ascii="Times New Roman" w:hAnsi="Times New Roman" w:eastAsia="Times New Roman"/>
          <w:sz w:val="31"/>
        </w:rPr>
        <w:tab/>
      </w:r>
      <w:r>
        <w:rPr>
          <w:rFonts w:ascii="Symbol" w:hAnsi="Symbol" w:eastAsia="Symbol"/>
          <w:sz w:val="31"/>
        </w:rPr>
        <w:t></w:t>
      </w:r>
      <w:r>
        <w:rPr>
          <w:rFonts w:ascii="Times New Roman" w:hAnsi="Times New Roman" w:eastAsia="Times New Roman"/>
          <w:spacing w:val="-35"/>
          <w:sz w:val="31"/>
        </w:rPr>
        <w:t xml:space="preserve"> </w:t>
      </w:r>
      <w:r>
        <w:rPr>
          <w:spacing w:val="18"/>
          <w:position w:val="2"/>
          <w:sz w:val="21"/>
        </w:rPr>
        <w:t>是</w:t>
      </w:r>
      <w:r>
        <w:rPr>
          <w:rFonts w:ascii="Symbol" w:hAnsi="Symbol" w:eastAsia="Symbol"/>
          <w:i/>
          <w:position w:val="1"/>
          <w:sz w:val="25"/>
        </w:rPr>
        <w:t></w:t>
      </w:r>
      <w:r>
        <w:rPr>
          <w:rFonts w:ascii="Times New Roman" w:hAnsi="Times New Roman" w:eastAsia="Times New Roman"/>
          <w:i/>
          <w:spacing w:val="8"/>
          <w:position w:val="1"/>
          <w:sz w:val="25"/>
        </w:rPr>
        <w:t xml:space="preserve"> </w:t>
      </w:r>
      <w:r>
        <w:rPr>
          <w:spacing w:val="11"/>
          <w:position w:val="2"/>
          <w:sz w:val="21"/>
        </w:rPr>
        <w:t>与</w:t>
      </w:r>
      <w:r>
        <w:rPr>
          <w:rFonts w:ascii="Symbol" w:hAnsi="Symbol" w:eastAsia="Symbol"/>
          <w:i/>
          <w:position w:val="1"/>
          <w:sz w:val="25"/>
        </w:rPr>
        <w:t></w:t>
      </w:r>
      <w:r>
        <w:rPr>
          <w:rFonts w:ascii="Times New Roman" w:hAnsi="Times New Roman" w:eastAsia="Times New Roman"/>
          <w:i/>
          <w:spacing w:val="-19"/>
          <w:position w:val="1"/>
          <w:sz w:val="25"/>
        </w:rPr>
        <w:t xml:space="preserve"> </w:t>
      </w:r>
      <w:r>
        <w:rPr>
          <w:position w:val="2"/>
          <w:sz w:val="21"/>
        </w:rPr>
        <w:t>独</w:t>
      </w:r>
      <w:r>
        <w:rPr>
          <w:spacing w:val="-3"/>
          <w:position w:val="2"/>
          <w:sz w:val="21"/>
        </w:rPr>
        <w:t>立</w:t>
      </w:r>
      <w:r>
        <w:rPr>
          <w:position w:val="2"/>
          <w:sz w:val="21"/>
        </w:rPr>
        <w:t>的</w:t>
      </w:r>
      <w:r>
        <w:rPr>
          <w:spacing w:val="-3"/>
          <w:position w:val="2"/>
          <w:sz w:val="21"/>
        </w:rPr>
        <w:t>充</w:t>
      </w:r>
      <w:r>
        <w:rPr>
          <w:position w:val="2"/>
          <w:sz w:val="21"/>
        </w:rPr>
        <w:t>要</w:t>
      </w:r>
      <w:r>
        <w:rPr>
          <w:spacing w:val="-3"/>
          <w:position w:val="2"/>
          <w:sz w:val="21"/>
        </w:rPr>
        <w:t>条</w:t>
      </w:r>
      <w:r>
        <w:rPr>
          <w:position w:val="2"/>
          <w:sz w:val="21"/>
        </w:rPr>
        <w:t>件。</w:t>
      </w:r>
    </w:p>
    <w:p>
      <w:pPr>
        <w:tabs>
          <w:tab w:val="left" w:pos="4311"/>
        </w:tabs>
        <w:spacing w:before="0"/>
        <w:ind w:left="1280" w:right="0" w:firstLine="0"/>
        <w:jc w:val="left"/>
        <w:rPr>
          <w:rFonts w:ascii="Symbol" w:hAnsi="Symbol"/>
          <w:i/>
          <w:sz w:val="25"/>
        </w:rPr>
      </w:pPr>
      <w:r>
        <w:rPr>
          <w:position w:val="2"/>
          <w:sz w:val="21"/>
        </w:rPr>
        <w:t>A、</w:t>
      </w:r>
      <w:r>
        <w:rPr>
          <w:spacing w:val="-69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E</w:t>
      </w:r>
      <w:r>
        <w:rPr>
          <w:rFonts w:ascii="Times New Roman" w:hAnsi="Times New Roman"/>
          <w:i/>
          <w:spacing w:val="-27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Symbol" w:hAnsi="Symbol"/>
          <w:i/>
          <w:position w:val="2"/>
          <w:sz w:val="25"/>
        </w:rPr>
        <w:t></w:t>
      </w:r>
      <w:r>
        <w:rPr>
          <w:rFonts w:ascii="Times New Roman" w:hAnsi="Times New Roman"/>
          <w:i/>
          <w:spacing w:val="-2"/>
          <w:position w:val="2"/>
          <w:sz w:val="25"/>
        </w:rPr>
        <w:t xml:space="preserve"> </w:t>
      </w:r>
      <w:r>
        <w:rPr>
          <w:rFonts w:ascii="Symbol" w:hAnsi="Symbol"/>
          <w:spacing w:val="9"/>
          <w:position w:val="2"/>
          <w:sz w:val="24"/>
        </w:rPr>
        <w:t></w:t>
      </w:r>
      <w:r>
        <w:rPr>
          <w:rFonts w:ascii="Symbol" w:hAnsi="Symbol"/>
          <w:i/>
          <w:spacing w:val="9"/>
          <w:position w:val="2"/>
          <w:sz w:val="25"/>
        </w:rPr>
        <w:t></w:t>
      </w:r>
      <w:r>
        <w:rPr>
          <w:rFonts w:ascii="Times New Roman" w:hAnsi="Times New Roman"/>
          <w:i/>
          <w:spacing w:val="-41"/>
          <w:position w:val="2"/>
          <w:sz w:val="25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31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-4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4"/>
          <w:position w:val="2"/>
          <w:sz w:val="24"/>
        </w:rPr>
        <w:t>E</w:t>
      </w:r>
      <w:r>
        <w:rPr>
          <w:rFonts w:ascii="Symbol" w:hAnsi="Symbol"/>
          <w:i/>
          <w:spacing w:val="-4"/>
          <w:position w:val="2"/>
          <w:sz w:val="25"/>
        </w:rPr>
        <w:t></w:t>
      </w:r>
      <w:r>
        <w:rPr>
          <w:rFonts w:ascii="Times New Roman" w:hAnsi="Times New Roman"/>
          <w:i/>
          <w:spacing w:val="-1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spacing w:val="-15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8"/>
          <w:position w:val="2"/>
          <w:sz w:val="24"/>
        </w:rPr>
        <w:t>E</w:t>
      </w:r>
      <w:r>
        <w:rPr>
          <w:rFonts w:ascii="Symbol" w:hAnsi="Symbol"/>
          <w:i/>
          <w:spacing w:val="-8"/>
          <w:position w:val="2"/>
          <w:sz w:val="25"/>
        </w:rPr>
        <w:t></w:t>
      </w:r>
      <w:r>
        <w:rPr>
          <w:rFonts w:ascii="Times New Roman" w:hAnsi="Times New Roman"/>
          <w:spacing w:val="-8"/>
          <w:position w:val="2"/>
          <w:sz w:val="25"/>
        </w:rPr>
        <w:tab/>
      </w:r>
      <w:r>
        <w:rPr>
          <w:position w:val="2"/>
          <w:sz w:val="21"/>
        </w:rPr>
        <w:t>B、</w:t>
      </w:r>
      <w:r>
        <w:rPr>
          <w:spacing w:val="-64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>D</w:t>
      </w:r>
      <w:r>
        <w:rPr>
          <w:rFonts w:ascii="Times New Roman" w:hAnsi="Times New Roman"/>
          <w:i/>
          <w:spacing w:val="-32"/>
          <w:position w:val="2"/>
          <w:sz w:val="2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Symbol" w:hAnsi="Symbol"/>
          <w:i/>
          <w:position w:val="2"/>
          <w:sz w:val="25"/>
        </w:rPr>
        <w:t></w:t>
      </w:r>
      <w:r>
        <w:rPr>
          <w:rFonts w:ascii="Times New Roman" w:hAnsi="Times New Roman"/>
          <w:i/>
          <w:spacing w:val="5"/>
          <w:position w:val="2"/>
          <w:sz w:val="25"/>
        </w:rPr>
        <w:t xml:space="preserve"> </w:t>
      </w:r>
      <w:r>
        <w:rPr>
          <w:rFonts w:ascii="Symbol" w:hAnsi="Symbol"/>
          <w:spacing w:val="9"/>
          <w:position w:val="2"/>
          <w:sz w:val="24"/>
        </w:rPr>
        <w:t></w:t>
      </w:r>
      <w:r>
        <w:rPr>
          <w:rFonts w:ascii="Symbol" w:hAnsi="Symbol"/>
          <w:i/>
          <w:spacing w:val="9"/>
          <w:position w:val="2"/>
          <w:sz w:val="25"/>
        </w:rPr>
        <w:t></w:t>
      </w:r>
      <w:r>
        <w:rPr>
          <w:rFonts w:ascii="Times New Roman" w:hAnsi="Times New Roman"/>
          <w:i/>
          <w:spacing w:val="-39"/>
          <w:position w:val="2"/>
          <w:sz w:val="25"/>
        </w:rPr>
        <w:t xml:space="preserve">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pacing w:val="-26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spacing w:val="2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8"/>
          <w:position w:val="2"/>
          <w:sz w:val="24"/>
        </w:rPr>
        <w:t>D</w:t>
      </w:r>
      <w:r>
        <w:rPr>
          <w:rFonts w:ascii="Symbol" w:hAnsi="Symbol"/>
          <w:i/>
          <w:spacing w:val="-8"/>
          <w:position w:val="2"/>
          <w:sz w:val="25"/>
        </w:rPr>
        <w:t></w:t>
      </w:r>
      <w:r>
        <w:rPr>
          <w:rFonts w:ascii="Times New Roman" w:hAnsi="Times New Roman"/>
          <w:i/>
          <w:spacing w:val="4"/>
          <w:position w:val="2"/>
          <w:sz w:val="25"/>
        </w:rPr>
        <w:t xml:space="preserve"> </w:t>
      </w:r>
      <w:r>
        <w:rPr>
          <w:rFonts w:ascii="Symbol" w:hAnsi="Symbol"/>
          <w:position w:val="2"/>
          <w:sz w:val="24"/>
        </w:rPr>
        <w:t></w:t>
      </w:r>
      <w:r>
        <w:rPr>
          <w:rFonts w:ascii="Times New Roman" w:hAnsi="Times New Roman"/>
          <w:spacing w:val="-10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12"/>
          <w:position w:val="2"/>
          <w:sz w:val="24"/>
        </w:rPr>
        <w:t>D</w:t>
      </w:r>
      <w:r>
        <w:rPr>
          <w:rFonts w:ascii="Symbol" w:hAnsi="Symbol"/>
          <w:i/>
          <w:spacing w:val="-12"/>
          <w:position w:val="2"/>
          <w:sz w:val="25"/>
        </w:rPr>
        <w:t></w:t>
      </w:r>
    </w:p>
    <w:p>
      <w:pPr>
        <w:pStyle w:val="3"/>
        <w:spacing w:before="4"/>
        <w:rPr>
          <w:rFonts w:ascii="Symbol" w:hAnsi="Symbol"/>
          <w:i/>
          <w:sz w:val="11"/>
        </w:rPr>
      </w:pPr>
    </w:p>
    <w:p>
      <w:pPr>
        <w:spacing w:after="0"/>
        <w:rPr>
          <w:rFonts w:ascii="Symbol" w:hAnsi="Symbol"/>
          <w:sz w:val="11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tabs>
          <w:tab w:val="left" w:pos="4119"/>
        </w:tabs>
        <w:spacing w:before="152"/>
        <w:ind w:left="1279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C</w:t>
      </w:r>
      <w:r>
        <w:rPr>
          <w:spacing w:val="18"/>
          <w:sz w:val="21"/>
        </w:rPr>
        <w:t>、</w:t>
      </w:r>
      <w:r>
        <w:rPr>
          <w:rFonts w:ascii="Symbol" w:hAnsi="Symbol"/>
          <w:i/>
          <w:sz w:val="25"/>
        </w:rPr>
        <w:t></w:t>
      </w:r>
      <w:r>
        <w:rPr>
          <w:rFonts w:ascii="Times New Roman" w:hAnsi="Times New Roman"/>
          <w:i/>
          <w:spacing w:val="10"/>
          <w:sz w:val="25"/>
        </w:rPr>
        <w:t xml:space="preserve"> </w:t>
      </w:r>
      <w:r>
        <w:rPr>
          <w:spacing w:val="10"/>
          <w:sz w:val="21"/>
        </w:rPr>
        <w:t>与</w:t>
      </w:r>
      <w:r>
        <w:rPr>
          <w:rFonts w:ascii="Symbol" w:hAnsi="Symbol"/>
          <w:i/>
          <w:sz w:val="25"/>
        </w:rPr>
        <w:t></w:t>
      </w:r>
      <w:r>
        <w:rPr>
          <w:rFonts w:ascii="Times New Roman" w:hAnsi="Times New Roman"/>
          <w:i/>
          <w:spacing w:val="-17"/>
          <w:sz w:val="25"/>
        </w:rPr>
        <w:t xml:space="preserve"> </w:t>
      </w:r>
      <w:r>
        <w:rPr>
          <w:sz w:val="21"/>
        </w:rPr>
        <w:t>不</w:t>
      </w:r>
      <w:r>
        <w:rPr>
          <w:spacing w:val="-3"/>
          <w:sz w:val="21"/>
        </w:rPr>
        <w:t>相</w:t>
      </w:r>
      <w:r>
        <w:rPr>
          <w:sz w:val="21"/>
        </w:rPr>
        <w:t>关</w:t>
      </w:r>
      <w:r>
        <w:rPr>
          <w:sz w:val="21"/>
        </w:rPr>
        <w:tab/>
      </w:r>
      <w:r>
        <w:rPr>
          <w:sz w:val="21"/>
        </w:rPr>
        <w:t>D、</w:t>
      </w:r>
      <w:r>
        <w:rPr>
          <w:spacing w:val="27"/>
          <w:sz w:val="21"/>
        </w:rPr>
        <w:t>对</w:t>
      </w:r>
      <w:r>
        <w:rPr>
          <w:rFonts w:ascii="Symbol" w:hAnsi="Symbol"/>
          <w:sz w:val="24"/>
        </w:rPr>
        <w:t>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i/>
          <w:spacing w:val="-7"/>
          <w:sz w:val="24"/>
        </w:rPr>
        <w:t>y</w:t>
      </w:r>
      <w:r>
        <w:rPr>
          <w:rFonts w:ascii="Times New Roman" w:hAnsi="Times New Roman"/>
          <w:spacing w:val="-7"/>
          <w:sz w:val="24"/>
        </w:rPr>
        <w:t>,</w:t>
      </w:r>
    </w:p>
    <w:p>
      <w:pPr>
        <w:spacing w:before="105"/>
        <w:ind w:left="67" w:right="0" w:firstLine="0"/>
        <w:jc w:val="left"/>
        <w:rPr>
          <w:rFonts w:ascii="Symbol" w:hAnsi="Symbol"/>
          <w:sz w:val="31"/>
        </w:rPr>
      </w:pPr>
      <w:r>
        <w:br w:type="column"/>
      </w:r>
      <w:r>
        <w:rPr>
          <w:spacing w:val="-23"/>
          <w:position w:val="2"/>
          <w:sz w:val="21"/>
        </w:rPr>
        <w:t xml:space="preserve">有 </w:t>
      </w:r>
      <w:r>
        <w:rPr>
          <w:rFonts w:ascii="Times New Roman" w:hAnsi="Times New Roman"/>
          <w:i/>
          <w:position w:val="2"/>
          <w:sz w:val="24"/>
        </w:rPr>
        <w:t xml:space="preserve">p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x </w:t>
      </w:r>
      <w:r>
        <w:rPr>
          <w:rFonts w:ascii="Times New Roman" w:hAnsi="Times New Roman"/>
          <w:spacing w:val="-6"/>
          <w:position w:val="2"/>
          <w:sz w:val="24"/>
        </w:rPr>
        <w:t xml:space="preserve">, </w:t>
      </w:r>
      <w:r>
        <w:rPr>
          <w:rFonts w:ascii="Times New Roman" w:hAnsi="Times New Roman"/>
          <w:i/>
          <w:position w:val="2"/>
          <w:sz w:val="24"/>
        </w:rPr>
        <w:t xml:space="preserve">y </w:t>
      </w:r>
      <w:r>
        <w:rPr>
          <w:rFonts w:ascii="Symbol" w:hAnsi="Symbol"/>
          <w:sz w:val="31"/>
        </w:rPr>
        <w:t>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Symbol" w:hAnsi="Symbol"/>
          <w:position w:val="2"/>
          <w:sz w:val="24"/>
        </w:rPr>
        <w:t></w:t>
      </w:r>
      <w:r>
        <w:rPr>
          <w:rFonts w:ascii="Times New Roman" w:hAnsi="Times New Roman"/>
          <w:position w:val="2"/>
          <w:sz w:val="24"/>
        </w:rPr>
        <w:t xml:space="preserve"> </w:t>
      </w:r>
      <w:r>
        <w:rPr>
          <w:rFonts w:ascii="Times New Roman" w:hAnsi="Times New Roman"/>
          <w:i/>
          <w:spacing w:val="-6"/>
          <w:position w:val="2"/>
          <w:sz w:val="24"/>
        </w:rPr>
        <w:t>p</w:t>
      </w:r>
      <w:r>
        <w:rPr>
          <w:rFonts w:ascii="Symbol" w:hAnsi="Symbol"/>
          <w:i/>
          <w:spacing w:val="-6"/>
          <w:position w:val="-3"/>
          <w:sz w:val="14"/>
        </w:rPr>
        <w:t></w:t>
      </w:r>
      <w:r>
        <w:rPr>
          <w:rFonts w:ascii="Times New Roman" w:hAnsi="Times New Roman"/>
          <w:i/>
          <w:spacing w:val="-6"/>
          <w:position w:val="-3"/>
          <w:sz w:val="1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Times New Roman" w:hAnsi="Times New Roman"/>
          <w:i/>
          <w:spacing w:val="9"/>
          <w:position w:val="2"/>
          <w:sz w:val="24"/>
        </w:rPr>
        <w:t>x</w:t>
      </w:r>
      <w:r>
        <w:rPr>
          <w:rFonts w:ascii="Symbol" w:hAnsi="Symbol"/>
          <w:spacing w:val="9"/>
          <w:sz w:val="31"/>
        </w:rPr>
        <w:t></w:t>
      </w:r>
      <w:r>
        <w:rPr>
          <w:rFonts w:ascii="Times New Roman" w:hAnsi="Times New Roman"/>
          <w:spacing w:val="9"/>
          <w:sz w:val="31"/>
        </w:rPr>
        <w:t xml:space="preserve"> </w:t>
      </w:r>
      <w:r>
        <w:rPr>
          <w:rFonts w:ascii="Times New Roman" w:hAnsi="Times New Roman"/>
          <w:i/>
          <w:spacing w:val="-8"/>
          <w:position w:val="2"/>
          <w:sz w:val="24"/>
        </w:rPr>
        <w:t>p</w:t>
      </w:r>
      <w:r>
        <w:rPr>
          <w:rFonts w:ascii="Symbol" w:hAnsi="Symbol"/>
          <w:i/>
          <w:spacing w:val="-8"/>
          <w:position w:val="-3"/>
          <w:sz w:val="14"/>
        </w:rPr>
        <w:t></w:t>
      </w:r>
      <w:r>
        <w:rPr>
          <w:rFonts w:ascii="Times New Roman" w:hAnsi="Times New Roman"/>
          <w:i/>
          <w:spacing w:val="-8"/>
          <w:position w:val="-3"/>
          <w:sz w:val="14"/>
        </w:rPr>
        <w:t xml:space="preserve"> 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 xml:space="preserve"> </w:t>
      </w:r>
      <w:r>
        <w:rPr>
          <w:rFonts w:ascii="Times New Roman" w:hAnsi="Times New Roman"/>
          <w:i/>
          <w:position w:val="2"/>
          <w:sz w:val="24"/>
        </w:rPr>
        <w:t xml:space="preserve">y </w:t>
      </w:r>
      <w:r>
        <w:rPr>
          <w:rFonts w:ascii="Symbol" w:hAnsi="Symbol"/>
          <w:sz w:val="31"/>
        </w:rPr>
        <w:t>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5239" w:space="40"/>
            <w:col w:w="4011"/>
          </w:cols>
        </w:sectPr>
      </w:pPr>
    </w:p>
    <w:p>
      <w:pPr>
        <w:pStyle w:val="3"/>
        <w:spacing w:before="2"/>
        <w:rPr>
          <w:rFonts w:ascii="Symbol" w:hAnsi="Symbol"/>
          <w:sz w:val="11"/>
        </w:rPr>
      </w:pPr>
    </w:p>
    <w:p>
      <w:pPr>
        <w:tabs>
          <w:tab w:val="left" w:pos="7074"/>
        </w:tabs>
        <w:spacing w:before="105"/>
        <w:ind w:left="859" w:right="0" w:firstLine="0"/>
        <w:jc w:val="left"/>
        <w:rPr>
          <w:rFonts w:ascii="Symbol" w:hAnsi="Symbol"/>
          <w:sz w:val="31"/>
        </w:rPr>
      </w:pPr>
      <w:r>
        <w:rPr>
          <w:position w:val="2"/>
          <w:sz w:val="21"/>
        </w:rPr>
        <w:t>19、</w:t>
      </w:r>
      <w:r>
        <w:rPr>
          <w:spacing w:val="-3"/>
          <w:position w:val="2"/>
          <w:sz w:val="21"/>
        </w:rPr>
        <w:t>设</w:t>
      </w:r>
      <w:r>
        <w:rPr>
          <w:position w:val="2"/>
          <w:sz w:val="21"/>
        </w:rPr>
        <w:t>是</w:t>
      </w:r>
      <w:r>
        <w:rPr>
          <w:spacing w:val="-3"/>
          <w:position w:val="2"/>
          <w:sz w:val="21"/>
        </w:rPr>
        <w:t>二</w:t>
      </w:r>
      <w:r>
        <w:rPr>
          <w:position w:val="2"/>
          <w:sz w:val="21"/>
        </w:rPr>
        <w:t>维</w:t>
      </w:r>
      <w:r>
        <w:rPr>
          <w:spacing w:val="-3"/>
          <w:position w:val="2"/>
          <w:sz w:val="21"/>
        </w:rPr>
        <w:t>离</w:t>
      </w:r>
      <w:r>
        <w:rPr>
          <w:position w:val="2"/>
          <w:sz w:val="21"/>
        </w:rPr>
        <w:t>散</w:t>
      </w:r>
      <w:r>
        <w:rPr>
          <w:spacing w:val="-3"/>
          <w:position w:val="2"/>
          <w:sz w:val="21"/>
        </w:rPr>
        <w:t>型</w:t>
      </w:r>
      <w:r>
        <w:rPr>
          <w:position w:val="2"/>
          <w:sz w:val="21"/>
        </w:rPr>
        <w:t>随</w:t>
      </w:r>
      <w:r>
        <w:rPr>
          <w:spacing w:val="-3"/>
          <w:position w:val="2"/>
          <w:sz w:val="21"/>
        </w:rPr>
        <w:t>机</w:t>
      </w:r>
      <w:r>
        <w:rPr>
          <w:position w:val="2"/>
          <w:sz w:val="21"/>
        </w:rPr>
        <w:t>变量</w:t>
      </w:r>
      <w:r>
        <w:rPr>
          <w:spacing w:val="-3"/>
          <w:position w:val="2"/>
          <w:sz w:val="21"/>
        </w:rPr>
        <w:t>，</w:t>
      </w:r>
      <w:r>
        <w:rPr>
          <w:position w:val="2"/>
          <w:sz w:val="21"/>
        </w:rPr>
        <w:t>则</w:t>
      </w:r>
      <w:r>
        <w:rPr>
          <w:spacing w:val="-41"/>
          <w:position w:val="2"/>
          <w:sz w:val="21"/>
        </w:rPr>
        <w:t xml:space="preserve"> </w:t>
      </w:r>
      <w:r>
        <w:rPr>
          <w:rFonts w:ascii="Times New Roman" w:hAnsi="Times New Roman"/>
          <w:i/>
          <w:position w:val="1"/>
          <w:sz w:val="23"/>
        </w:rPr>
        <w:t>X</w:t>
      </w:r>
      <w:r>
        <w:rPr>
          <w:rFonts w:ascii="Times New Roman" w:hAnsi="Times New Roman"/>
          <w:i/>
          <w:spacing w:val="35"/>
          <w:position w:val="1"/>
          <w:sz w:val="23"/>
        </w:rPr>
        <w:t xml:space="preserve"> </w:t>
      </w:r>
      <w:r>
        <w:rPr>
          <w:spacing w:val="22"/>
          <w:position w:val="2"/>
          <w:sz w:val="21"/>
        </w:rPr>
        <w:t>与</w:t>
      </w:r>
      <w:r>
        <w:rPr>
          <w:rFonts w:ascii="Times New Roman" w:hAnsi="Times New Roman"/>
          <w:i/>
          <w:position w:val="2"/>
          <w:sz w:val="24"/>
        </w:rPr>
        <w:t>Y</w:t>
      </w:r>
      <w:r>
        <w:rPr>
          <w:rFonts w:ascii="Times New Roman" w:hAnsi="Times New Roman"/>
          <w:i/>
          <w:spacing w:val="8"/>
          <w:position w:val="2"/>
          <w:sz w:val="24"/>
        </w:rPr>
        <w:t xml:space="preserve"> </w:t>
      </w:r>
      <w:r>
        <w:rPr>
          <w:position w:val="2"/>
          <w:sz w:val="21"/>
        </w:rPr>
        <w:t>独</w:t>
      </w:r>
      <w:r>
        <w:rPr>
          <w:spacing w:val="-3"/>
          <w:position w:val="2"/>
          <w:sz w:val="21"/>
        </w:rPr>
        <w:t>立</w:t>
      </w:r>
      <w:r>
        <w:rPr>
          <w:position w:val="2"/>
          <w:sz w:val="21"/>
        </w:rPr>
        <w:t>的</w:t>
      </w:r>
      <w:r>
        <w:rPr>
          <w:spacing w:val="-3"/>
          <w:position w:val="2"/>
          <w:sz w:val="21"/>
        </w:rPr>
        <w:t>充</w:t>
      </w:r>
      <w:r>
        <w:rPr>
          <w:position w:val="2"/>
          <w:sz w:val="21"/>
        </w:rPr>
        <w:t>要</w:t>
      </w:r>
      <w:r>
        <w:rPr>
          <w:spacing w:val="-3"/>
          <w:position w:val="2"/>
          <w:sz w:val="21"/>
        </w:rPr>
        <w:t>条</w:t>
      </w:r>
      <w:r>
        <w:rPr>
          <w:position w:val="2"/>
          <w:sz w:val="21"/>
        </w:rPr>
        <w:t>件</w:t>
      </w:r>
      <w:r>
        <w:rPr>
          <w:spacing w:val="27"/>
          <w:position w:val="2"/>
          <w:sz w:val="21"/>
        </w:rPr>
        <w:t>是</w:t>
      </w:r>
      <w:r>
        <w:rPr>
          <w:rFonts w:ascii="Symbol" w:hAnsi="Symbol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sz w:val="31"/>
        </w:rPr>
        <w:t></w:t>
      </w:r>
    </w:p>
    <w:p>
      <w:pPr>
        <w:pStyle w:val="3"/>
        <w:spacing w:before="1"/>
        <w:rPr>
          <w:rFonts w:ascii="Symbol" w:hAnsi="Symbol"/>
          <w:sz w:val="16"/>
        </w:rPr>
      </w:pPr>
    </w:p>
    <w:p>
      <w:pPr>
        <w:spacing w:after="0"/>
        <w:rPr>
          <w:rFonts w:ascii="Symbol" w:hAnsi="Symbol"/>
          <w:sz w:val="16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spacing w:before="100"/>
        <w:ind w:left="1279" w:right="0" w:firstLine="0"/>
        <w:jc w:val="left"/>
        <w:rPr>
          <w:rFonts w:ascii="Times New Roman" w:hAnsi="Times New Roman"/>
          <w:i/>
          <w:sz w:val="24"/>
        </w:rPr>
      </w:pPr>
      <w:r>
        <w:rPr>
          <w:sz w:val="21"/>
        </w:rPr>
        <w:t>A</w:t>
      </w:r>
      <w:r>
        <w:rPr>
          <w:spacing w:val="-32"/>
          <w:sz w:val="21"/>
        </w:rPr>
        <w:t xml:space="preserve">、 </w:t>
      </w:r>
      <w:r>
        <w:rPr>
          <w:rFonts w:ascii="Times New Roman" w:hAnsi="Times New Roman"/>
          <w:i/>
          <w:spacing w:val="7"/>
          <w:sz w:val="24"/>
        </w:rPr>
        <w:t>E</w:t>
      </w:r>
      <w:r>
        <w:rPr>
          <w:rFonts w:ascii="Times New Roman" w:hAnsi="Times New Roman"/>
          <w:spacing w:val="-14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>XY</w:t>
      </w:r>
      <w:r>
        <w:rPr>
          <w:rFonts w:ascii="Times New Roman" w:hAnsi="Times New Roman"/>
          <w:i/>
          <w:spacing w:val="-28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EXEy</w:t>
      </w:r>
    </w:p>
    <w:p>
      <w:pPr>
        <w:spacing w:before="100"/>
        <w:ind w:left="425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sz w:val="21"/>
        </w:rPr>
        <w:t>B</w:t>
      </w:r>
      <w:r>
        <w:rPr>
          <w:spacing w:val="-32"/>
          <w:sz w:val="21"/>
        </w:rPr>
        <w:t xml:space="preserve">、 </w:t>
      </w:r>
      <w:r>
        <w:rPr>
          <w:rFonts w:ascii="Times New Roman" w:hAnsi="Times New Roman"/>
          <w:i/>
          <w:spacing w:val="3"/>
          <w:sz w:val="24"/>
        </w:rPr>
        <w:t>D</w:t>
      </w:r>
      <w:r>
        <w:rPr>
          <w:rFonts w:ascii="Times New Roman" w:hAnsi="Times New Roman"/>
          <w:spacing w:val="-17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31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-29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DX</w:t>
      </w:r>
      <w:r>
        <w:rPr>
          <w:rFonts w:ascii="Times New Roman" w:hAnsi="Times New Roman"/>
          <w:i/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i/>
          <w:spacing w:val="-8"/>
          <w:sz w:val="24"/>
        </w:rPr>
        <w:t>DY</w:t>
      </w:r>
    </w:p>
    <w:p>
      <w:pPr>
        <w:spacing w:before="117"/>
        <w:ind w:left="548" w:right="0" w:firstLine="0"/>
        <w:jc w:val="left"/>
        <w:rPr>
          <w:sz w:val="21"/>
        </w:rPr>
      </w:pPr>
      <w:r>
        <w:br w:type="column"/>
      </w:r>
      <w:r>
        <w:rPr>
          <w:sz w:val="21"/>
        </w:rPr>
        <w:t xml:space="preserve">C、 </w:t>
      </w:r>
      <w:r>
        <w:rPr>
          <w:rFonts w:ascii="Times New Roman" w:eastAsia="Times New Roman"/>
          <w:i/>
          <w:sz w:val="23"/>
        </w:rPr>
        <w:t xml:space="preserve">X </w:t>
      </w:r>
      <w:r>
        <w:rPr>
          <w:sz w:val="21"/>
        </w:rPr>
        <w:t>与</w:t>
      </w:r>
      <w:r>
        <w:rPr>
          <w:rFonts w:ascii="Times New Roman" w:eastAsia="Times New Roman"/>
          <w:i/>
          <w:sz w:val="24"/>
        </w:rPr>
        <w:t xml:space="preserve">Y </w:t>
      </w:r>
      <w:r>
        <w:rPr>
          <w:sz w:val="21"/>
        </w:rPr>
        <w:t>不相关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3">
            <w:col w:w="3093" w:space="40"/>
            <w:col w:w="2838" w:space="39"/>
            <w:col w:w="3280"/>
          </w:cols>
        </w:sectPr>
      </w:pPr>
    </w:p>
    <w:p>
      <w:pPr>
        <w:pStyle w:val="3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spacing w:before="108"/>
        <w:ind w:left="1280" w:right="0" w:firstLine="0"/>
        <w:jc w:val="left"/>
        <w:rPr>
          <w:rFonts w:ascii="Symbol" w:hAnsi="Symbol"/>
          <w:sz w:val="37"/>
        </w:rPr>
      </w:pPr>
      <w:r>
        <w:rPr>
          <w:w w:val="100"/>
          <w:sz w:val="21"/>
        </w:rPr>
        <w:t>D</w:t>
      </w:r>
      <w:r>
        <w:rPr>
          <w:spacing w:val="13"/>
          <w:w w:val="100"/>
          <w:sz w:val="21"/>
        </w:rPr>
        <w:t>、对</w:t>
      </w:r>
      <w:r>
        <w:rPr>
          <w:rFonts w:ascii="Symbol" w:hAnsi="Symbol"/>
          <w:w w:val="76"/>
          <w:position w:val="-1"/>
          <w:sz w:val="31"/>
        </w:rPr>
        <w:t></w:t>
      </w:r>
      <w:r>
        <w:rPr>
          <w:rFonts w:ascii="Times New Roman" w:hAnsi="Times New Roman"/>
          <w:spacing w:val="-39"/>
          <w:position w:val="-1"/>
          <w:sz w:val="31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5"/>
          <w:sz w:val="24"/>
        </w:rPr>
        <w:t xml:space="preserve"> </w:t>
      </w:r>
      <w:r>
        <w:rPr>
          <w:rFonts w:ascii="Times New Roman" w:hAnsi="Times New Roman"/>
          <w:spacing w:val="-12"/>
          <w:sz w:val="24"/>
        </w:rPr>
        <w:t xml:space="preserve">, </w:t>
      </w:r>
      <w:r>
        <w:rPr>
          <w:rFonts w:ascii="Times New Roman" w:hAnsi="Times New Roman"/>
          <w:i/>
          <w:w w:val="99"/>
          <w:sz w:val="24"/>
        </w:rPr>
        <w:t>Y</w:t>
      </w:r>
      <w:r>
        <w:rPr>
          <w:rFonts w:ascii="Times New Roman" w:hAnsi="Times New Roman"/>
          <w:i/>
          <w:spacing w:val="-16"/>
          <w:sz w:val="24"/>
        </w:rPr>
        <w:t xml:space="preserve"> </w:t>
      </w:r>
      <w:r>
        <w:rPr>
          <w:rFonts w:ascii="Symbol" w:hAnsi="Symbol"/>
          <w:w w:val="76"/>
          <w:position w:val="-1"/>
          <w:sz w:val="31"/>
        </w:rPr>
        <w:t></w:t>
      </w:r>
      <w:r>
        <w:rPr>
          <w:rFonts w:ascii="Times New Roman" w:hAnsi="Times New Roman"/>
          <w:spacing w:val="-33"/>
          <w:position w:val="-1"/>
          <w:sz w:val="31"/>
        </w:rPr>
        <w:t xml:space="preserve"> </w:t>
      </w:r>
      <w:r>
        <w:rPr>
          <w:spacing w:val="1"/>
          <w:w w:val="100"/>
          <w:sz w:val="21"/>
        </w:rPr>
        <w:t>的任何可能取值</w:t>
      </w:r>
      <w:r>
        <w:rPr>
          <w:rFonts w:ascii="Symbol" w:hAnsi="Symbol"/>
          <w:spacing w:val="31"/>
          <w:w w:val="64"/>
          <w:position w:val="-2"/>
          <w:sz w:val="37"/>
        </w:rPr>
        <w:t></w:t>
      </w:r>
      <w:r>
        <w:rPr>
          <w:rFonts w:ascii="Times New Roman" w:hAnsi="Times New Roman"/>
          <w:i/>
          <w:spacing w:val="-7"/>
          <w:w w:val="100"/>
          <w:sz w:val="24"/>
        </w:rPr>
        <w:t>x</w:t>
      </w:r>
      <w:r>
        <w:rPr>
          <w:rFonts w:ascii="Times New Roman" w:hAnsi="Times New Roman"/>
          <w:i/>
          <w:w w:val="99"/>
          <w:position w:val="-5"/>
          <w:sz w:val="14"/>
        </w:rPr>
        <w:t>i</w:t>
      </w:r>
      <w:r>
        <w:rPr>
          <w:rFonts w:ascii="Times New Roman" w:hAnsi="Times New Roman"/>
          <w:i/>
          <w:spacing w:val="3"/>
          <w:position w:val="-5"/>
          <w:sz w:val="14"/>
        </w:rPr>
        <w:t xml:space="preserve">  </w:t>
      </w:r>
      <w:r>
        <w:rPr>
          <w:rFonts w:ascii="Times New Roman" w:hAnsi="Times New Roman"/>
          <w:w w:val="100"/>
          <w:sz w:val="24"/>
        </w:rPr>
        <w:t>,</w:t>
      </w:r>
      <w:r>
        <w:rPr>
          <w:rFonts w:ascii="Times New Roman" w:hAnsi="Times New Roman"/>
          <w:spacing w:val="15"/>
          <w:sz w:val="24"/>
        </w:rPr>
        <w:t xml:space="preserve"> </w:t>
      </w:r>
      <w:r>
        <w:rPr>
          <w:rFonts w:ascii="Times New Roman" w:hAnsi="Times New Roman"/>
          <w:i/>
          <w:w w:val="100"/>
          <w:sz w:val="24"/>
        </w:rPr>
        <w:t>y</w:t>
      </w:r>
      <w:r>
        <w:rPr>
          <w:rFonts w:ascii="Times New Roman" w:hAnsi="Times New Roman"/>
          <w:i/>
          <w:spacing w:val="-33"/>
          <w:sz w:val="24"/>
        </w:rPr>
        <w:t xml:space="preserve"> </w:t>
      </w:r>
      <w:r>
        <w:rPr>
          <w:rFonts w:ascii="Times New Roman" w:hAnsi="Times New Roman"/>
          <w:i/>
          <w:w w:val="99"/>
          <w:position w:val="-5"/>
          <w:sz w:val="14"/>
        </w:rPr>
        <w:t>j</w:t>
      </w:r>
      <w:r>
        <w:rPr>
          <w:rFonts w:ascii="Times New Roman" w:hAnsi="Times New Roman"/>
          <w:i/>
          <w:spacing w:val="11"/>
          <w:position w:val="-5"/>
          <w:sz w:val="14"/>
        </w:rPr>
        <w:t xml:space="preserve"> </w:t>
      </w:r>
      <w:r>
        <w:rPr>
          <w:rFonts w:ascii="Symbol" w:hAnsi="Symbol"/>
          <w:spacing w:val="-12"/>
          <w:w w:val="64"/>
          <w:position w:val="-2"/>
          <w:sz w:val="37"/>
        </w:rPr>
        <w:t></w:t>
      </w:r>
    </w:p>
    <w:p>
      <w:pPr>
        <w:spacing w:before="209"/>
        <w:ind w:left="143" w:right="0" w:firstLine="0"/>
        <w:jc w:val="left"/>
        <w:rPr>
          <w:rFonts w:ascii="Times New Roman" w:hAnsi="Times New Roman"/>
          <w:i/>
          <w:sz w:val="14"/>
        </w:rPr>
      </w:pPr>
      <w:r>
        <w:br w:type="column"/>
      </w:r>
      <w:r>
        <w:rPr>
          <w:rFonts w:ascii="Times New Roman" w:hAnsi="Times New Roman"/>
          <w:i/>
          <w:position w:val="6"/>
          <w:sz w:val="24"/>
        </w:rPr>
        <w:t>P</w:t>
      </w:r>
      <w:r>
        <w:rPr>
          <w:rFonts w:ascii="Times New Roman" w:hAnsi="Times New Roman"/>
          <w:i/>
          <w:sz w:val="14"/>
        </w:rPr>
        <w:t xml:space="preserve">i j </w:t>
      </w:r>
      <w:r>
        <w:rPr>
          <w:rFonts w:ascii="Symbol" w:hAnsi="Symbol"/>
          <w:position w:val="6"/>
          <w:sz w:val="24"/>
        </w:rPr>
        <w:t></w:t>
      </w:r>
      <w:r>
        <w:rPr>
          <w:rFonts w:ascii="Times New Roman" w:hAnsi="Times New Roman"/>
          <w:position w:val="6"/>
          <w:sz w:val="24"/>
        </w:rPr>
        <w:t xml:space="preserve"> </w:t>
      </w:r>
      <w:r>
        <w:rPr>
          <w:rFonts w:ascii="Times New Roman" w:hAnsi="Times New Roman"/>
          <w:i/>
          <w:position w:val="6"/>
          <w:sz w:val="24"/>
        </w:rPr>
        <w:t>P</w:t>
      </w:r>
      <w:r>
        <w:rPr>
          <w:rFonts w:ascii="Times New Roman" w:hAnsi="Times New Roman"/>
          <w:i/>
          <w:sz w:val="14"/>
        </w:rPr>
        <w:t xml:space="preserve">i </w:t>
      </w:r>
      <w:r>
        <w:rPr>
          <w:rFonts w:ascii="MT Extra" w:hAnsi="MT Extra"/>
          <w:sz w:val="14"/>
        </w:rPr>
        <w:t></w:t>
      </w:r>
      <w:r>
        <w:rPr>
          <w:rFonts w:ascii="Times New Roman" w:hAnsi="Times New Roman"/>
          <w:sz w:val="14"/>
        </w:rPr>
        <w:t xml:space="preserve"> </w:t>
      </w:r>
      <w:r>
        <w:rPr>
          <w:rFonts w:ascii="Times New Roman" w:hAnsi="Times New Roman"/>
          <w:i/>
          <w:position w:val="6"/>
          <w:sz w:val="24"/>
        </w:rPr>
        <w:t>P</w:t>
      </w:r>
      <w:r>
        <w:rPr>
          <w:rFonts w:ascii="MT Extra" w:hAnsi="MT Extra"/>
          <w:sz w:val="14"/>
        </w:rPr>
        <w:t></w:t>
      </w:r>
      <w:r>
        <w:rPr>
          <w:rFonts w:ascii="Times New Roman" w:hAnsi="Times New Roman"/>
          <w:sz w:val="14"/>
        </w:rPr>
        <w:t xml:space="preserve"> </w:t>
      </w:r>
      <w:r>
        <w:rPr>
          <w:rFonts w:ascii="Times New Roman" w:hAnsi="Times New Roman"/>
          <w:i/>
          <w:sz w:val="14"/>
        </w:rPr>
        <w:t>j</w:t>
      </w:r>
    </w:p>
    <w:p>
      <w:pPr>
        <w:spacing w:after="0"/>
        <w:jc w:val="left"/>
        <w:rPr>
          <w:rFonts w:ascii="Times New Roman" w:hAnsi="Times New Roman"/>
          <w:sz w:val="1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4843" w:space="40"/>
            <w:col w:w="4407"/>
          </w:cols>
        </w:sectPr>
      </w:pPr>
    </w:p>
    <w:p>
      <w:pPr>
        <w:pStyle w:val="3"/>
        <w:spacing w:before="1"/>
        <w:rPr>
          <w:rFonts w:ascii="Times New Roman"/>
          <w:i/>
          <w:sz w:val="10"/>
        </w:rPr>
      </w:pPr>
    </w:p>
    <w:p>
      <w:pPr>
        <w:pStyle w:val="2"/>
        <w:spacing w:before="99" w:line="249" w:lineRule="exact"/>
        <w:ind w:left="4532"/>
        <w:rPr>
          <w:rFonts w:ascii="宋体" w:hAnsi="宋体"/>
        </w:rPr>
      </w:pPr>
      <w:r>
        <w:pict>
          <v:shape id="_x0000_s1090" o:spid="_x0000_s1090" o:spt="202" type="#_x0000_t202" style="position:absolute;left:0pt;margin-left:123pt;margin-top:11.2pt;height:19.35pt;width:35.25pt;mso-position-horizontal-relative:page;z-index:-252190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625"/>
                    </w:tabs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  <w:r>
                    <w:rPr>
                      <w:rFonts w:ascii="Symbol" w:hAnsi="Symbol"/>
                      <w:w w:val="85"/>
                      <w:sz w:val="31"/>
                    </w:rPr>
                    <w:t></w:t>
                  </w:r>
                  <w:r>
                    <w:rPr>
                      <w:rFonts w:ascii="Times New Roman" w:hAnsi="Times New Roman"/>
                      <w:w w:val="85"/>
                      <w:sz w:val="31"/>
                    </w:rPr>
                    <w:tab/>
                  </w:r>
                  <w:r>
                    <w:rPr>
                      <w:rFonts w:ascii="Symbol" w:hAnsi="Symbol"/>
                      <w:spacing w:val="-20"/>
                      <w:w w:val="85"/>
                      <w:sz w:val="31"/>
                    </w:rPr>
                    <w:t></w:t>
                  </w:r>
                </w:p>
              </w:txbxContent>
            </v:textbox>
          </v:shape>
        </w:pict>
      </w:r>
      <w:r>
        <w:rPr>
          <w:rFonts w:ascii="Symbol" w:hAnsi="Symbol"/>
          <w:spacing w:val="6"/>
        </w:rPr>
        <w:t></w:t>
      </w:r>
      <w:r>
        <w:rPr>
          <w:spacing w:val="15"/>
          <w:position w:val="2"/>
        </w:rPr>
        <w:t>4</w:t>
      </w:r>
      <w:r>
        <w:rPr>
          <w:i/>
          <w:spacing w:val="-2"/>
          <w:position w:val="2"/>
        </w:rPr>
        <w:t>x</w:t>
      </w:r>
      <w:r>
        <w:rPr>
          <w:i/>
          <w:spacing w:val="13"/>
          <w:position w:val="2"/>
        </w:rPr>
        <w:t>y</w:t>
      </w:r>
      <w:r>
        <w:rPr>
          <w:rFonts w:ascii="宋体" w:hAnsi="宋体"/>
          <w:position w:val="2"/>
        </w:rPr>
        <w:t>，</w:t>
      </w:r>
      <w:r>
        <w:rPr>
          <w:rFonts w:ascii="宋体" w:hAnsi="宋体"/>
          <w:spacing w:val="-61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12"/>
          <w:position w:val="2"/>
        </w:rPr>
        <w:t xml:space="preserve"> </w:t>
      </w:r>
      <w:r>
        <w:rPr>
          <w:rFonts w:ascii="Symbol" w:hAnsi="Symbol"/>
          <w:position w:val="2"/>
        </w:rPr>
        <w:t></w:t>
      </w:r>
      <w:r>
        <w:rPr>
          <w:spacing w:val="6"/>
          <w:position w:val="2"/>
        </w:rPr>
        <w:t xml:space="preserve"> </w:t>
      </w:r>
      <w:r>
        <w:rPr>
          <w:i/>
          <w:spacing w:val="10"/>
          <w:position w:val="2"/>
        </w:rPr>
        <w:t>x</w:t>
      </w:r>
      <w:r>
        <w:rPr>
          <w:rFonts w:ascii="宋体" w:hAnsi="宋体"/>
          <w:spacing w:val="-117"/>
          <w:position w:val="2"/>
        </w:rPr>
        <w:t>，</w:t>
      </w:r>
      <w:r>
        <w:rPr>
          <w:rFonts w:ascii="宋体" w:hAnsi="宋体"/>
          <w:position w:val="2"/>
        </w:rPr>
        <w:t>y</w:t>
      </w:r>
      <w:r>
        <w:rPr>
          <w:rFonts w:ascii="宋体" w:hAnsi="宋体"/>
          <w:spacing w:val="-68"/>
          <w:position w:val="2"/>
        </w:rPr>
        <w:t xml:space="preserve"> </w:t>
      </w:r>
      <w:r>
        <w:rPr>
          <w:rFonts w:ascii="Symbol" w:hAnsi="Symbol"/>
          <w:position w:val="2"/>
        </w:rPr>
        <w:t></w:t>
      </w:r>
      <w:r>
        <w:rPr>
          <w:spacing w:val="-27"/>
          <w:position w:val="2"/>
        </w:rPr>
        <w:t xml:space="preserve"> </w:t>
      </w:r>
      <w:r>
        <w:rPr>
          <w:rFonts w:ascii="宋体" w:hAnsi="宋体"/>
          <w:position w:val="2"/>
        </w:rPr>
        <w:t>1</w:t>
      </w:r>
    </w:p>
    <w:p>
      <w:pPr>
        <w:tabs>
          <w:tab w:val="left" w:pos="6411"/>
        </w:tabs>
        <w:spacing w:before="0" w:line="159" w:lineRule="exact"/>
        <w:ind w:left="859" w:right="0" w:firstLine="0"/>
        <w:jc w:val="left"/>
        <w:rPr>
          <w:sz w:val="21"/>
        </w:rPr>
      </w:pPr>
      <w:r>
        <w:rPr>
          <w:w w:val="100"/>
          <w:sz w:val="21"/>
        </w:rPr>
        <w:t>20、设</w:t>
      </w:r>
      <w:r>
        <w:rPr>
          <w:spacing w:val="40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25"/>
          <w:sz w:val="24"/>
        </w:rPr>
        <w:t xml:space="preserve"> </w:t>
      </w:r>
      <w:r>
        <w:rPr>
          <w:rFonts w:ascii="Times New Roman" w:hAnsi="Times New Roman" w:eastAsia="Times New Roman"/>
          <w:sz w:val="24"/>
        </w:rPr>
        <w:t>,</w:t>
      </w:r>
      <w:r>
        <w:rPr>
          <w:rFonts w:ascii="Times New Roman" w:hAnsi="Times New Roman" w:eastAsia="Times New Roman"/>
          <w:spacing w:val="-23"/>
          <w:sz w:val="24"/>
        </w:rPr>
        <w:t xml:space="preserve"> </w:t>
      </w:r>
      <w:r>
        <w:rPr>
          <w:rFonts w:ascii="Times New Roman" w:hAnsi="Times New Roman" w:eastAsia="Times New Roman"/>
          <w:i/>
          <w:w w:val="99"/>
          <w:sz w:val="24"/>
        </w:rPr>
        <w:t>Y</w:t>
      </w:r>
      <w:r>
        <w:rPr>
          <w:rFonts w:ascii="Times New Roman" w:hAnsi="Times New Roman" w:eastAsia="Times New Roman"/>
          <w:i/>
          <w:sz w:val="24"/>
        </w:rPr>
        <w:t xml:space="preserve">  </w:t>
      </w:r>
      <w:r>
        <w:rPr>
          <w:rFonts w:ascii="Times New Roman" w:hAnsi="Times New Roman" w:eastAsia="Times New Roman"/>
          <w:i/>
          <w:spacing w:val="-12"/>
          <w:sz w:val="24"/>
        </w:rPr>
        <w:t xml:space="preserve"> </w:t>
      </w:r>
      <w:r>
        <w:rPr>
          <w:w w:val="100"/>
          <w:sz w:val="21"/>
        </w:rPr>
        <w:t>的</w:t>
      </w:r>
      <w:r>
        <w:rPr>
          <w:spacing w:val="-3"/>
          <w:w w:val="100"/>
          <w:sz w:val="21"/>
        </w:rPr>
        <w:t>联</w:t>
      </w:r>
      <w:r>
        <w:rPr>
          <w:w w:val="100"/>
          <w:sz w:val="21"/>
        </w:rPr>
        <w:t>合</w:t>
      </w:r>
      <w:r>
        <w:rPr>
          <w:spacing w:val="-3"/>
          <w:w w:val="100"/>
          <w:sz w:val="21"/>
        </w:rPr>
        <w:t>密</w:t>
      </w:r>
      <w:r>
        <w:rPr>
          <w:w w:val="100"/>
          <w:sz w:val="21"/>
        </w:rPr>
        <w:t>度为</w:t>
      </w:r>
      <w:r>
        <w:rPr>
          <w:spacing w:val="-41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7"/>
          <w:sz w:val="24"/>
        </w:rPr>
        <w:t>p</w:t>
      </w:r>
      <w:r>
        <w:rPr>
          <w:rFonts w:ascii="Times New Roman" w:hAnsi="Times New Roman" w:eastAsia="Times New Roman"/>
          <w:spacing w:val="17"/>
          <w:sz w:val="24"/>
        </w:rPr>
        <w:t>(</w:t>
      </w:r>
      <w:r>
        <w:rPr>
          <w:rFonts w:ascii="Times New Roman" w:hAnsi="Times New Roman" w:eastAsia="Times New Roman"/>
          <w:i/>
          <w:spacing w:val="10"/>
          <w:sz w:val="24"/>
        </w:rPr>
        <w:t>x</w:t>
      </w:r>
      <w:r>
        <w:rPr>
          <w:spacing w:val="-87"/>
          <w:sz w:val="24"/>
        </w:rPr>
        <w:t>，</w:t>
      </w:r>
      <w:r>
        <w:rPr>
          <w:rFonts w:ascii="Times New Roman" w:hAnsi="Times New Roman" w:eastAsia="Times New Roman"/>
          <w:i/>
          <w:spacing w:val="9"/>
          <w:sz w:val="24"/>
        </w:rPr>
        <w:t>y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rFonts w:ascii="Symbol" w:hAnsi="Symbol" w:eastAsia="Symbol"/>
          <w:position w:val="-3"/>
          <w:sz w:val="24"/>
        </w:rPr>
        <w:t></w:t>
      </w:r>
      <w:r>
        <w:rPr>
          <w:rFonts w:ascii="Times New Roman" w:hAnsi="Times New Roman" w:eastAsia="Times New Roman"/>
          <w:position w:val="-3"/>
          <w:sz w:val="24"/>
        </w:rPr>
        <w:tab/>
      </w:r>
      <w:r>
        <w:rPr>
          <w:w w:val="100"/>
          <w:sz w:val="21"/>
        </w:rPr>
        <w:t>，</w:t>
      </w:r>
    </w:p>
    <w:p>
      <w:pPr>
        <w:pStyle w:val="2"/>
        <w:tabs>
          <w:tab w:val="left" w:pos="2353"/>
        </w:tabs>
        <w:spacing w:line="204" w:lineRule="auto"/>
        <w:ind w:left="1306"/>
        <w:jc w:val="center"/>
        <w:rPr>
          <w:rFonts w:hint="eastAsia" w:ascii="宋体" w:hAnsi="宋体" w:eastAsia="宋体"/>
        </w:rPr>
      </w:pPr>
      <w:r>
        <w:rPr>
          <w:rFonts w:ascii="Symbol" w:hAnsi="Symbol" w:eastAsia="Symbol"/>
          <w:position w:val="-5"/>
        </w:rPr>
        <w:t></w:t>
      </w:r>
      <w:r>
        <w:rPr>
          <w:spacing w:val="7"/>
          <w:position w:val="-5"/>
        </w:rPr>
        <w:t xml:space="preserve">  </w:t>
      </w:r>
      <w:r>
        <w:rPr>
          <w:rFonts w:hint="eastAsia" w:ascii="宋体" w:hAnsi="宋体" w:eastAsia="宋体"/>
        </w:rPr>
        <w:t>0，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其它</w:t>
      </w:r>
    </w:p>
    <w:p>
      <w:pPr>
        <w:tabs>
          <w:tab w:val="left" w:pos="5577"/>
        </w:tabs>
        <w:spacing w:before="193"/>
        <w:ind w:left="1280" w:right="0" w:firstLine="0"/>
        <w:jc w:val="left"/>
        <w:rPr>
          <w:rFonts w:ascii="Symbol" w:hAnsi="Symbol"/>
          <w:sz w:val="31"/>
        </w:rPr>
      </w:pPr>
      <w:r>
        <w:rPr>
          <w:w w:val="100"/>
          <w:position w:val="2"/>
          <w:sz w:val="21"/>
        </w:rPr>
        <w:t>若</w:t>
      </w:r>
      <w:r>
        <w:rPr>
          <w:spacing w:val="-61"/>
          <w:position w:val="2"/>
          <w:sz w:val="21"/>
        </w:rPr>
        <w:t xml:space="preserve"> </w:t>
      </w:r>
      <w:r>
        <w:rPr>
          <w:rFonts w:ascii="Times New Roman" w:hAnsi="Times New Roman"/>
          <w:i/>
          <w:w w:val="100"/>
          <w:position w:val="1"/>
          <w:sz w:val="24"/>
        </w:rPr>
        <w:t>F</w:t>
      </w:r>
      <w:r>
        <w:rPr>
          <w:rFonts w:ascii="Times New Roman" w:hAnsi="Times New Roman"/>
          <w:i/>
          <w:spacing w:val="-35"/>
          <w:position w:val="1"/>
          <w:sz w:val="24"/>
        </w:rPr>
        <w:t xml:space="preserve"> </w:t>
      </w:r>
      <w:r>
        <w:rPr>
          <w:rFonts w:ascii="Times New Roman" w:hAnsi="Times New Roman"/>
          <w:spacing w:val="17"/>
          <w:w w:val="100"/>
          <w:position w:val="1"/>
          <w:sz w:val="24"/>
        </w:rPr>
        <w:t>(</w:t>
      </w:r>
      <w:r>
        <w:rPr>
          <w:rFonts w:ascii="Times New Roman" w:hAnsi="Times New Roman"/>
          <w:i/>
          <w:spacing w:val="9"/>
          <w:w w:val="100"/>
          <w:position w:val="1"/>
          <w:sz w:val="24"/>
        </w:rPr>
        <w:t>x</w:t>
      </w:r>
      <w:r>
        <w:rPr>
          <w:spacing w:val="-87"/>
          <w:w w:val="100"/>
          <w:position w:val="1"/>
          <w:sz w:val="24"/>
        </w:rPr>
        <w:t>，</w:t>
      </w:r>
      <w:r>
        <w:rPr>
          <w:rFonts w:ascii="Times New Roman" w:hAnsi="Times New Roman"/>
          <w:i/>
          <w:spacing w:val="9"/>
          <w:w w:val="100"/>
          <w:position w:val="1"/>
          <w:sz w:val="24"/>
        </w:rPr>
        <w:t>y</w:t>
      </w:r>
      <w:r>
        <w:rPr>
          <w:rFonts w:ascii="Times New Roman" w:hAnsi="Times New Roman"/>
          <w:w w:val="100"/>
          <w:position w:val="1"/>
          <w:sz w:val="24"/>
        </w:rPr>
        <w:t>)</w:t>
      </w:r>
      <w:r>
        <w:rPr>
          <w:rFonts w:ascii="Times New Roman" w:hAnsi="Times New Roman"/>
          <w:spacing w:val="-22"/>
          <w:position w:val="1"/>
          <w:sz w:val="24"/>
        </w:rPr>
        <w:t xml:space="preserve"> </w:t>
      </w:r>
      <w:r>
        <w:rPr>
          <w:w w:val="100"/>
          <w:position w:val="2"/>
          <w:sz w:val="21"/>
        </w:rPr>
        <w:t>为</w:t>
      </w:r>
      <w:r>
        <w:rPr>
          <w:spacing w:val="-3"/>
          <w:w w:val="100"/>
          <w:position w:val="2"/>
          <w:sz w:val="21"/>
        </w:rPr>
        <w:t>分</w:t>
      </w:r>
      <w:r>
        <w:rPr>
          <w:w w:val="100"/>
          <w:position w:val="2"/>
          <w:sz w:val="21"/>
        </w:rPr>
        <w:t>布</w:t>
      </w:r>
      <w:r>
        <w:rPr>
          <w:spacing w:val="-3"/>
          <w:w w:val="100"/>
          <w:position w:val="2"/>
          <w:sz w:val="21"/>
        </w:rPr>
        <w:t>函</w:t>
      </w:r>
      <w:r>
        <w:rPr>
          <w:w w:val="100"/>
          <w:position w:val="2"/>
          <w:sz w:val="21"/>
        </w:rPr>
        <w:t>数</w:t>
      </w:r>
      <w:r>
        <w:rPr>
          <w:spacing w:val="-3"/>
          <w:w w:val="100"/>
          <w:position w:val="2"/>
          <w:sz w:val="21"/>
        </w:rPr>
        <w:t>，</w:t>
      </w:r>
      <w:r>
        <w:rPr>
          <w:w w:val="100"/>
          <w:position w:val="2"/>
          <w:sz w:val="21"/>
        </w:rPr>
        <w:t>则</w:t>
      </w:r>
      <w:r>
        <w:rPr>
          <w:spacing w:val="-63"/>
          <w:position w:val="2"/>
          <w:sz w:val="21"/>
        </w:rPr>
        <w:t xml:space="preserve"> </w:t>
      </w:r>
      <w:r>
        <w:rPr>
          <w:rFonts w:ascii="Times New Roman" w:hAnsi="Times New Roman"/>
          <w:i/>
          <w:w w:val="99"/>
          <w:position w:val="1"/>
          <w:sz w:val="24"/>
        </w:rPr>
        <w:t>F</w:t>
      </w:r>
      <w:r>
        <w:rPr>
          <w:rFonts w:ascii="Times New Roman" w:hAnsi="Times New Roman"/>
          <w:i/>
          <w:spacing w:val="-35"/>
          <w:position w:val="1"/>
          <w:sz w:val="24"/>
        </w:rPr>
        <w:t xml:space="preserve"> </w:t>
      </w:r>
      <w:r>
        <w:rPr>
          <w:rFonts w:ascii="Times New Roman" w:hAnsi="Times New Roman"/>
          <w:spacing w:val="2"/>
          <w:w w:val="99"/>
          <w:position w:val="1"/>
          <w:sz w:val="24"/>
        </w:rPr>
        <w:t>(</w:t>
      </w:r>
      <w:r>
        <w:rPr>
          <w:rFonts w:ascii="Times New Roman" w:hAnsi="Times New Roman"/>
          <w:w w:val="99"/>
          <w:position w:val="1"/>
          <w:sz w:val="24"/>
        </w:rPr>
        <w:t>0.</w:t>
      </w:r>
      <w:r>
        <w:rPr>
          <w:rFonts w:ascii="Times New Roman" w:hAnsi="Times New Roman"/>
          <w:spacing w:val="-1"/>
          <w:w w:val="99"/>
          <w:position w:val="1"/>
          <w:sz w:val="24"/>
        </w:rPr>
        <w:t>5</w:t>
      </w:r>
      <w:r>
        <w:rPr>
          <w:spacing w:val="-109"/>
          <w:w w:val="99"/>
          <w:position w:val="1"/>
          <w:sz w:val="24"/>
        </w:rPr>
        <w:t>，</w:t>
      </w:r>
      <w:r>
        <w:rPr>
          <w:rFonts w:ascii="Times New Roman" w:hAnsi="Times New Roman"/>
          <w:w w:val="99"/>
          <w:position w:val="1"/>
          <w:sz w:val="24"/>
        </w:rPr>
        <w:t>2)</w:t>
      </w:r>
      <w:r>
        <w:rPr>
          <w:rFonts w:ascii="Times New Roman" w:hAnsi="Times New Roman"/>
          <w:spacing w:val="-6"/>
          <w:position w:val="1"/>
          <w:sz w:val="24"/>
        </w:rPr>
        <w:t xml:space="preserve"> </w:t>
      </w:r>
      <w:r>
        <w:rPr>
          <w:rFonts w:ascii="Symbol" w:hAnsi="Symbol"/>
          <w:w w:val="99"/>
          <w:position w:val="1"/>
          <w:sz w:val="24"/>
        </w:rPr>
        <w:t></w:t>
      </w:r>
      <w:r>
        <w:rPr>
          <w:rFonts w:ascii="Times New Roman" w:hAnsi="Times New Roman"/>
          <w:spacing w:val="12"/>
          <w:position w:val="1"/>
          <w:sz w:val="24"/>
        </w:rPr>
        <w:t xml:space="preserve"> </w:t>
      </w:r>
      <w:r>
        <w:rPr>
          <w:rFonts w:ascii="Symbol" w:hAnsi="Symbol"/>
          <w:w w:val="76"/>
          <w:sz w:val="31"/>
        </w:rPr>
        <w:t></w:t>
      </w:r>
      <w:r>
        <w:rPr>
          <w:rFonts w:ascii="Times New Roman" w:hAnsi="Times New Roman"/>
          <w:sz w:val="31"/>
        </w:rPr>
        <w:tab/>
      </w:r>
      <w:r>
        <w:rPr>
          <w:rFonts w:ascii="Symbol" w:hAnsi="Symbol"/>
          <w:w w:val="76"/>
          <w:sz w:val="31"/>
        </w:rPr>
        <w:t></w:t>
      </w:r>
    </w:p>
    <w:p>
      <w:pPr>
        <w:spacing w:after="0"/>
        <w:jc w:val="left"/>
        <w:rPr>
          <w:rFonts w:ascii="Symbol" w:hAnsi="Symbol"/>
          <w:sz w:val="31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2"/>
        <w:tabs>
          <w:tab w:val="left" w:pos="3883"/>
        </w:tabs>
        <w:spacing w:before="174"/>
        <w:ind w:left="2698"/>
      </w:pPr>
      <w:r>
        <w:t>1</w:t>
      </w:r>
      <w:r>
        <w:tab/>
      </w:r>
      <w:r>
        <w:rPr>
          <w:spacing w:val="-16"/>
        </w:rPr>
        <w:t>1</w:t>
      </w:r>
    </w:p>
    <w:p>
      <w:pPr>
        <w:pStyle w:val="3"/>
        <w:tabs>
          <w:tab w:val="left" w:pos="2331"/>
          <w:tab w:val="left" w:pos="3516"/>
        </w:tabs>
        <w:spacing w:line="166" w:lineRule="exact"/>
        <w:ind w:left="1279"/>
      </w:pPr>
      <w:r>
        <w:pict>
          <v:line id="_x0000_s1091" o:spid="_x0000_s1091" o:spt="20" style="position:absolute;left:0pt;margin-left:181.35pt;margin-top:4.75pt;height:0pt;width:7.1pt;mso-position-horizontal-relative:page;z-index:-252193792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line id="_x0000_s1092" o:spid="_x0000_s1092" o:spt="20" style="position:absolute;left:0pt;margin-left:240.6pt;margin-top:4.75pt;height:0pt;width:7.1pt;mso-position-horizontal-relative:page;z-index:251698176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t>A、0</w:t>
      </w:r>
      <w:r>
        <w:tab/>
      </w:r>
      <w:r>
        <w:t>B、</w:t>
      </w:r>
      <w:r>
        <w:tab/>
      </w:r>
      <w:r>
        <w:t>C、</w:t>
      </w:r>
    </w:p>
    <w:p>
      <w:pPr>
        <w:pStyle w:val="2"/>
        <w:tabs>
          <w:tab w:val="left" w:pos="3887"/>
        </w:tabs>
        <w:spacing w:line="229" w:lineRule="exact"/>
        <w:ind w:left="2702"/>
      </w:pPr>
      <w:r>
        <w:t>4</w:t>
      </w:r>
      <w:r>
        <w:tab/>
      </w:r>
      <w:r>
        <w:rPr>
          <w:spacing w:val="-20"/>
        </w:rPr>
        <w:t>2</w:t>
      </w:r>
    </w:p>
    <w:p>
      <w:pPr>
        <w:pStyle w:val="3"/>
        <w:spacing w:before="5"/>
        <w:rPr>
          <w:rFonts w:ascii="Times New Roman"/>
          <w:sz w:val="29"/>
        </w:rPr>
      </w:pPr>
      <w:r>
        <w:br w:type="column"/>
      </w:r>
    </w:p>
    <w:p>
      <w:pPr>
        <w:pStyle w:val="3"/>
        <w:ind w:left="758"/>
      </w:pPr>
      <w:r>
        <w:t>D、1</w:t>
      </w:r>
    </w:p>
    <w:p>
      <w:pPr>
        <w:spacing w:after="0"/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4008" w:space="40"/>
            <w:col w:w="5242"/>
          </w:cols>
        </w:sectPr>
      </w:pPr>
    </w:p>
    <w:p>
      <w:pPr>
        <w:spacing w:before="25"/>
        <w:ind w:left="860" w:right="0" w:firstLine="0"/>
        <w:jc w:val="left"/>
        <w:rPr>
          <w:b/>
          <w:sz w:val="21"/>
        </w:rPr>
      </w:pPr>
      <w:r>
        <w:rPr>
          <w:b/>
          <w:sz w:val="21"/>
        </w:rPr>
        <w:t>二、计算题(本大题共 6 小题，每小题 7 分，共 42 分)</w:t>
      </w:r>
    </w:p>
    <w:p>
      <w:pPr>
        <w:spacing w:before="162"/>
        <w:ind w:left="860" w:right="0" w:firstLine="0"/>
        <w:jc w:val="left"/>
        <w:rPr>
          <w:rFonts w:ascii="Times New Roman" w:hAnsi="Times New Roman"/>
          <w:sz w:val="24"/>
        </w:rPr>
      </w:pPr>
      <w:r>
        <w:pict>
          <v:group id="_x0000_s1093" o:spid="_x0000_s1093" o:spt="203" style="position:absolute;left:0pt;margin-left:444.9pt;margin-top:8.6pt;height:15.6pt;width:10.15pt;mso-position-horizontal-relative:page;z-index:-252191744;mso-width-relative:page;mso-height-relative:page;" coordorigin="8898,173" coordsize="203,312">
            <o:lock v:ext="edit"/>
            <v:line id="_x0000_s1094" o:spid="_x0000_s1094" o:spt="20" style="position:absolute;left:8898;top:179;height:0;width:146;" stroked="t" coordsize="21600,21600">
              <v:path arrowok="t"/>
              <v:fill focussize="0,0"/>
              <v:stroke weight="0.593779527559055pt" color="#000000"/>
              <v:imagedata o:title=""/>
              <o:lock v:ext="edit"/>
            </v:line>
            <v:line id="_x0000_s1095" o:spid="_x0000_s1095" o:spt="20" style="position:absolute;left:9095;top:199;height:285;width:0;" stroked="t" coordsize="21600,21600">
              <v:path arrowok="t"/>
              <v:fill focussize="0,0"/>
              <v:stroke weight="0.593307086614173pt" color="#000000"/>
              <v:imagedata o:title=""/>
              <o:lock v:ext="edit"/>
            </v:line>
          </v:group>
        </w:pict>
      </w:r>
      <w:r>
        <w:rPr>
          <w:sz w:val="21"/>
        </w:rPr>
        <w:t>1</w:t>
      </w:r>
      <w:r>
        <w:rPr>
          <w:spacing w:val="-11"/>
          <w:sz w:val="21"/>
        </w:rPr>
        <w:t xml:space="preserve">、 若事件 </w:t>
      </w:r>
      <w:r>
        <w:rPr>
          <w:sz w:val="21"/>
        </w:rPr>
        <w:t>A</w:t>
      </w:r>
      <w:r>
        <w:rPr>
          <w:spacing w:val="-36"/>
          <w:sz w:val="21"/>
        </w:rPr>
        <w:t xml:space="preserve"> 与 </w:t>
      </w:r>
      <w:r>
        <w:rPr>
          <w:sz w:val="21"/>
        </w:rPr>
        <w:t>B</w:t>
      </w:r>
      <w:r>
        <w:rPr>
          <w:spacing w:val="-19"/>
          <w:sz w:val="21"/>
        </w:rPr>
        <w:t xml:space="preserve"> 相互独立，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-16"/>
          <w:sz w:val="24"/>
        </w:rPr>
        <w:t xml:space="preserve">( </w:t>
      </w:r>
      <w:r>
        <w:rPr>
          <w:rFonts w:ascii="Times New Roman" w:hAnsi="Times New Roman"/>
          <w:i/>
          <w:spacing w:val="-3"/>
          <w:sz w:val="24"/>
        </w:rPr>
        <w:t>A</w:t>
      </w:r>
      <w:r>
        <w:rPr>
          <w:rFonts w:ascii="Times New Roman" w:hAnsi="Times New Roman"/>
          <w:spacing w:val="-4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0.8 </w:t>
      </w:r>
      <w:r>
        <w:rPr>
          <w:rFonts w:ascii="Times New Roman" w:hAnsi="Times New Roman"/>
          <w:i/>
          <w:spacing w:val="6"/>
          <w:sz w:val="24"/>
        </w:rPr>
        <w:t>P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i/>
          <w:spacing w:val="6"/>
          <w:sz w:val="24"/>
        </w:rPr>
        <w:t>B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0.6 </w:t>
      </w:r>
      <w:r>
        <w:rPr>
          <w:spacing w:val="-17"/>
          <w:sz w:val="21"/>
        </w:rPr>
        <w:t xml:space="preserve">。求： </w:t>
      </w:r>
      <w:r>
        <w:rPr>
          <w:rFonts w:ascii="Times New Roman" w:hAnsi="Times New Roman"/>
          <w:i/>
          <w:spacing w:val="3"/>
          <w:sz w:val="24"/>
        </w:rPr>
        <w:t>P</w:t>
      </w:r>
      <w:r>
        <w:rPr>
          <w:rFonts w:ascii="Times New Roman" w:hAnsi="Times New Roman"/>
          <w:spacing w:val="-17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pacing w:val="3"/>
          <w:sz w:val="24"/>
        </w:rPr>
        <w:t>B</w:t>
      </w:r>
      <w:r>
        <w:rPr>
          <w:rFonts w:ascii="Times New Roman" w:hAnsi="Times New Roman"/>
          <w:spacing w:val="-9"/>
          <w:sz w:val="24"/>
        </w:rPr>
        <w:t xml:space="preserve">) </w:t>
      </w:r>
      <w:r>
        <w:rPr>
          <w:spacing w:val="-31"/>
          <w:sz w:val="21"/>
        </w:rPr>
        <w:t xml:space="preserve">和 </w:t>
      </w:r>
      <w:r>
        <w:rPr>
          <w:rFonts w:ascii="Times New Roman" w:hAnsi="Times New Roman"/>
          <w:i/>
          <w:sz w:val="24"/>
        </w:rPr>
        <w:t>P</w:t>
      </w:r>
      <w:r>
        <w:rPr>
          <w:rFonts w:ascii="Times New Roman" w:hAnsi="Times New Roman"/>
          <w:sz w:val="24"/>
        </w:rPr>
        <w:t>{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Times New Roman" w:hAnsi="Times New Roman"/>
          <w:spacing w:val="-18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 xml:space="preserve">A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>)}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spacing w:before="242"/>
        <w:ind w:left="860" w:right="0" w:firstLine="0"/>
        <w:jc w:val="left"/>
        <w:rPr>
          <w:rFonts w:ascii="Times New Roman" w:hAnsi="Times New Roman"/>
          <w:sz w:val="24"/>
        </w:rPr>
      </w:pPr>
      <w:r>
        <w:rPr>
          <w:w w:val="100"/>
          <w:sz w:val="21"/>
        </w:rPr>
        <w:t>2、</w:t>
      </w:r>
      <w:r>
        <w:rPr>
          <w:spacing w:val="-62"/>
          <w:sz w:val="21"/>
        </w:rPr>
        <w:t xml:space="preserve"> </w:t>
      </w:r>
      <w:r>
        <w:rPr>
          <w:spacing w:val="-1"/>
          <w:w w:val="100"/>
          <w:sz w:val="21"/>
        </w:rPr>
        <w:t>设随机变量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-14"/>
          <w:sz w:val="24"/>
        </w:rPr>
        <w:t xml:space="preserve">  </w:t>
      </w:r>
      <w:r>
        <w:rPr>
          <w:rFonts w:ascii="MT Extra" w:hAnsi="MT Extra"/>
          <w:sz w:val="24"/>
        </w:rPr>
        <w:t></w:t>
      </w:r>
      <w:r>
        <w:rPr>
          <w:rFonts w:ascii="Times New Roman" w:hAnsi="Times New Roman"/>
          <w:spacing w:val="10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</w:t>
      </w:r>
      <w:r>
        <w:rPr>
          <w:rFonts w:ascii="Times New Roman" w:hAnsi="Times New Roman"/>
          <w:i/>
          <w:spacing w:val="-33"/>
          <w:sz w:val="24"/>
        </w:rPr>
        <w:t xml:space="preserve"> </w:t>
      </w:r>
      <w:r>
        <w:rPr>
          <w:rFonts w:ascii="Times New Roman" w:hAnsi="Times New Roman"/>
          <w:spacing w:val="6"/>
          <w:sz w:val="24"/>
        </w:rPr>
        <w:t>(</w:t>
      </w:r>
      <w:r>
        <w:rPr>
          <w:rFonts w:ascii="Times New Roman" w:hAnsi="Times New Roman"/>
          <w:spacing w:val="3"/>
          <w:sz w:val="24"/>
        </w:rPr>
        <w:t>2</w:t>
      </w:r>
      <w:r>
        <w:rPr>
          <w:spacing w:val="-109"/>
          <w:sz w:val="24"/>
        </w:rPr>
        <w:t>，</w:t>
      </w:r>
      <w:r>
        <w:rPr>
          <w:rFonts w:ascii="Times New Roman" w:hAnsi="Times New Roman"/>
          <w:sz w:val="24"/>
        </w:rPr>
        <w:t>4)</w:t>
      </w:r>
      <w:r>
        <w:rPr>
          <w:rFonts w:ascii="Times New Roman" w:hAnsi="Times New Roman"/>
          <w:spacing w:val="-27"/>
          <w:sz w:val="24"/>
        </w:rPr>
        <w:t xml:space="preserve"> </w:t>
      </w:r>
      <w:r>
        <w:rPr>
          <w:spacing w:val="15"/>
          <w:w w:val="100"/>
          <w:sz w:val="21"/>
        </w:rPr>
        <w:t>，且</w:t>
      </w:r>
      <w:r>
        <w:rPr>
          <w:rFonts w:ascii="Symbol" w:hAnsi="Symbol"/>
          <w:spacing w:val="8"/>
          <w:w w:val="100"/>
          <w:sz w:val="24"/>
        </w:rPr>
        <w:t></w:t>
      </w:r>
      <w:r>
        <w:rPr>
          <w:rFonts w:ascii="Times New Roman" w:hAnsi="Times New Roman"/>
          <w:spacing w:val="-20"/>
          <w:w w:val="100"/>
          <w:sz w:val="24"/>
        </w:rPr>
        <w:t>(</w:t>
      </w:r>
      <w:r>
        <w:rPr>
          <w:rFonts w:ascii="Times New Roman" w:hAnsi="Times New Roman"/>
          <w:w w:val="100"/>
          <w:sz w:val="24"/>
        </w:rPr>
        <w:t>1.6</w:t>
      </w:r>
      <w:r>
        <w:rPr>
          <w:rFonts w:ascii="Times New Roman" w:hAnsi="Times New Roman"/>
          <w:spacing w:val="-4"/>
          <w:w w:val="100"/>
          <w:sz w:val="24"/>
        </w:rPr>
        <w:t>5</w:t>
      </w:r>
      <w:r>
        <w:rPr>
          <w:rFonts w:ascii="Times New Roman" w:hAnsi="Times New Roman"/>
          <w:w w:val="100"/>
          <w:sz w:val="24"/>
        </w:rPr>
        <w:t>)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Symbol" w:hAnsi="Symbol"/>
          <w:w w:val="100"/>
          <w:sz w:val="24"/>
        </w:rPr>
        <w:t>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w w:val="100"/>
          <w:sz w:val="24"/>
        </w:rPr>
        <w:t>0.95</w:t>
      </w:r>
      <w:r>
        <w:rPr>
          <w:rFonts w:ascii="Times New Roman" w:hAnsi="Times New Roman"/>
          <w:spacing w:val="-20"/>
          <w:sz w:val="24"/>
        </w:rPr>
        <w:t xml:space="preserve"> </w:t>
      </w:r>
      <w:r>
        <w:rPr>
          <w:w w:val="100"/>
          <w:sz w:val="21"/>
        </w:rPr>
        <w:t>。求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/>
          <w:i/>
          <w:spacing w:val="7"/>
          <w:sz w:val="24"/>
        </w:rPr>
        <w:t>P</w:t>
      </w:r>
      <w:r>
        <w:rPr>
          <w:rFonts w:ascii="Times New Roman" w:hAnsi="Times New Roman"/>
          <w:spacing w:val="-18"/>
          <w:sz w:val="24"/>
        </w:rPr>
        <w:t xml:space="preserve">(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9"/>
          <w:sz w:val="24"/>
        </w:rPr>
        <w:t xml:space="preserve"> </w:t>
      </w:r>
      <w:r>
        <w:rPr>
          <w:rFonts w:ascii="Symbol" w:hAnsi="Symbol"/>
          <w:sz w:val="24"/>
        </w:rPr>
        <w:t>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rFonts w:ascii="Times New Roman" w:hAnsi="Times New Roman"/>
          <w:sz w:val="24"/>
        </w:rPr>
        <w:t>5.</w:t>
      </w:r>
      <w:r>
        <w:rPr>
          <w:rFonts w:ascii="Times New Roman" w:hAnsi="Times New Roman"/>
          <w:spacing w:val="-8"/>
          <w:sz w:val="24"/>
        </w:rPr>
        <w:t>3</w:t>
      </w:r>
      <w:r>
        <w:rPr>
          <w:rFonts w:ascii="Times New Roman" w:hAnsi="Times New Roman"/>
          <w:sz w:val="24"/>
        </w:rPr>
        <w:t>)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10" w:h="16840"/>
          <w:pgMar w:top="1580" w:right="1680" w:bottom="280" w:left="940" w:header="720" w:footer="720" w:gutter="0"/>
        </w:sectPr>
      </w:pPr>
    </w:p>
    <w:p>
      <w:pPr>
        <w:pStyle w:val="2"/>
        <w:spacing w:before="116" w:line="240" w:lineRule="auto"/>
        <w:ind w:left="5301"/>
      </w:pPr>
      <w:r>
        <w:rPr>
          <w:rFonts w:ascii="Symbol" w:hAnsi="Symbol"/>
        </w:rPr>
        <w:t></w:t>
      </w:r>
      <w:r>
        <w:rPr>
          <w:spacing w:val="46"/>
        </w:rPr>
        <w:t xml:space="preserve"> </w:t>
      </w:r>
      <w:r>
        <w:rPr>
          <w:spacing w:val="-14"/>
          <w:position w:val="2"/>
        </w:rPr>
        <w:t>0,</w:t>
      </w:r>
    </w:p>
    <w:p>
      <w:pPr>
        <w:spacing w:before="59" w:line="139" w:lineRule="exact"/>
        <w:ind w:left="530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Symbol" w:hAnsi="Symbol"/>
          <w:sz w:val="24"/>
        </w:rPr>
        <w:t></w:t>
      </w:r>
      <w:r>
        <w:rPr>
          <w:rFonts w:ascii="Times New Roman" w:hAnsi="Times New Roman"/>
          <w:spacing w:val="43"/>
          <w:sz w:val="24"/>
        </w:rPr>
        <w:t xml:space="preserve"> </w:t>
      </w:r>
      <w:r>
        <w:rPr>
          <w:rFonts w:ascii="Times New Roman" w:hAnsi="Times New Roman"/>
          <w:i/>
          <w:position w:val="1"/>
          <w:sz w:val="24"/>
        </w:rPr>
        <w:t>x</w:t>
      </w:r>
    </w:p>
    <w:p>
      <w:pPr>
        <w:spacing w:before="100"/>
        <w:ind w:left="746" w:right="0" w:firstLine="0"/>
        <w:jc w:val="left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</w:t>
      </w:r>
      <w:r>
        <w:rPr>
          <w:rFonts w:ascii="Times New Roman" w:hAnsi="Times New Roman"/>
          <w:sz w:val="24"/>
        </w:rPr>
        <w:t xml:space="preserve"> 0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5699" w:space="40"/>
            <w:col w:w="3551"/>
          </w:cols>
        </w:sectPr>
      </w:pPr>
    </w:p>
    <w:p>
      <w:pPr>
        <w:tabs>
          <w:tab w:val="left" w:pos="5658"/>
        </w:tabs>
        <w:spacing w:before="0" w:line="302" w:lineRule="exact"/>
        <w:ind w:left="860" w:right="0" w:firstLine="0"/>
        <w:jc w:val="left"/>
        <w:rPr>
          <w:sz w:val="24"/>
        </w:rPr>
      </w:pPr>
      <w:r>
        <w:pict>
          <v:line id="_x0000_s1096" o:spid="_x0000_s1096" o:spt="20" style="position:absolute;left:0pt;margin-left:321.85pt;margin-top:9.05pt;height:0pt;width:7.3pt;mso-position-horizontal-relative:page;z-index:-252189696;mso-width-relative:page;mso-height-relative:page;" stroked="t" coordsize="21600,21600">
            <v:path arrowok="t"/>
            <v:fill focussize="0,0"/>
            <v:stroke weight="0.593307086614173pt" color="#000000"/>
            <v:imagedata o:title=""/>
            <o:lock v:ext="edit"/>
          </v:line>
        </w:pict>
      </w:r>
      <w:r>
        <w:pict>
          <v:shape id="_x0000_s1097" o:spid="_x0000_s1097" o:spt="202" type="#_x0000_t202" style="position:absolute;left:0pt;margin-left:322.7pt;margin-top:10.7pt;height:13.3pt;width:6.05pt;mso-position-horizontal-relative:page;z-index:-252187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66" w:lineRule="exact"/>
                    <w:ind w:left="0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w w:val="100"/>
                      <w:sz w:val="24"/>
                    </w:rPr>
                    <w:t>4</w:t>
                  </w:r>
                </w:p>
              </w:txbxContent>
            </v:textbox>
          </v:shape>
        </w:pict>
      </w:r>
      <w:r>
        <w:rPr>
          <w:sz w:val="21"/>
        </w:rPr>
        <w:t>3、</w:t>
      </w:r>
      <w:r>
        <w:rPr>
          <w:spacing w:val="-60"/>
          <w:sz w:val="21"/>
        </w:rPr>
        <w:t xml:space="preserve"> </w:t>
      </w:r>
      <w:r>
        <w:rPr>
          <w:sz w:val="21"/>
        </w:rPr>
        <w:t>已知</w:t>
      </w:r>
      <w:r>
        <w:rPr>
          <w:spacing w:val="-3"/>
          <w:sz w:val="21"/>
        </w:rPr>
        <w:t>连</w:t>
      </w:r>
      <w:r>
        <w:rPr>
          <w:sz w:val="21"/>
        </w:rPr>
        <w:t>续</w:t>
      </w:r>
      <w:r>
        <w:rPr>
          <w:spacing w:val="-3"/>
          <w:sz w:val="21"/>
        </w:rPr>
        <w:t>型</w:t>
      </w:r>
      <w:r>
        <w:rPr>
          <w:sz w:val="21"/>
        </w:rPr>
        <w:t>随</w:t>
      </w:r>
      <w:r>
        <w:rPr>
          <w:spacing w:val="-3"/>
          <w:sz w:val="21"/>
        </w:rPr>
        <w:t>机</w:t>
      </w:r>
      <w:r>
        <w:rPr>
          <w:sz w:val="21"/>
        </w:rPr>
        <w:t>变</w:t>
      </w:r>
      <w:r>
        <w:rPr>
          <w:spacing w:val="32"/>
          <w:sz w:val="21"/>
        </w:rPr>
        <w:t>量</w:t>
      </w:r>
      <w:r>
        <w:rPr>
          <w:rFonts w:ascii="Symbol" w:hAnsi="Symbol" w:eastAsia="Symbol"/>
          <w:sz w:val="20"/>
        </w:rPr>
        <w:t></w:t>
      </w:r>
      <w:r>
        <w:rPr>
          <w:rFonts w:ascii="Times New Roman" w:hAnsi="Times New Roman" w:eastAsia="Times New Roman"/>
          <w:spacing w:val="-2"/>
          <w:sz w:val="20"/>
        </w:rPr>
        <w:t xml:space="preserve"> </w:t>
      </w:r>
      <w:r>
        <w:rPr>
          <w:sz w:val="21"/>
        </w:rPr>
        <w:t>的</w:t>
      </w:r>
      <w:r>
        <w:rPr>
          <w:spacing w:val="-3"/>
          <w:sz w:val="21"/>
        </w:rPr>
        <w:t>分</w:t>
      </w:r>
      <w:r>
        <w:rPr>
          <w:sz w:val="21"/>
        </w:rPr>
        <w:t>布函</w:t>
      </w:r>
      <w:r>
        <w:rPr>
          <w:spacing w:val="-3"/>
          <w:sz w:val="21"/>
        </w:rPr>
        <w:t>数</w:t>
      </w:r>
      <w:r>
        <w:rPr>
          <w:sz w:val="21"/>
        </w:rPr>
        <w:t>为</w:t>
      </w:r>
      <w:r>
        <w:rPr>
          <w:spacing w:val="-61"/>
          <w:sz w:val="21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34"/>
          <w:sz w:val="24"/>
        </w:rPr>
        <w:t xml:space="preserve"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7"/>
          <w:sz w:val="24"/>
        </w:rPr>
        <w:t>)</w:t>
      </w:r>
      <w:r>
        <w:rPr>
          <w:rFonts w:ascii="Times New Roman" w:hAnsi="Times New Roman" w:eastAsia="Times New Roman"/>
          <w:spacing w:val="-2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3"/>
          <w:sz w:val="24"/>
        </w:rPr>
        <w:t xml:space="preserve"> </w:t>
      </w:r>
      <w:r>
        <w:rPr>
          <w:rFonts w:ascii="Symbol" w:hAnsi="Symbol" w:eastAsia="Symbol"/>
          <w:position w:val="-3"/>
          <w:sz w:val="24"/>
        </w:rPr>
        <w:t></w:t>
      </w:r>
      <w:r>
        <w:rPr>
          <w:rFonts w:ascii="Times New Roman" w:hAnsi="Times New Roman" w:eastAsia="Times New Roman"/>
          <w:position w:val="-3"/>
          <w:sz w:val="24"/>
        </w:rPr>
        <w:tab/>
      </w:r>
      <w:r>
        <w:rPr>
          <w:spacing w:val="-20"/>
          <w:sz w:val="24"/>
        </w:rPr>
        <w:t>，</w:t>
      </w:r>
    </w:p>
    <w:p>
      <w:pPr>
        <w:pStyle w:val="2"/>
        <w:spacing w:line="226" w:lineRule="exact"/>
        <w:ind w:left="5301"/>
        <w:rPr>
          <w:rFonts w:ascii="Symbol" w:hAnsi="Symbol"/>
        </w:rPr>
      </w:pPr>
      <w:r>
        <w:rPr>
          <w:rFonts w:ascii="Symbol" w:hAnsi="Symbol"/>
          <w:w w:val="100"/>
        </w:rPr>
        <w:t></w:t>
      </w:r>
    </w:p>
    <w:p>
      <w:pPr>
        <w:spacing w:before="0" w:line="211" w:lineRule="auto"/>
        <w:ind w:left="5301" w:right="0" w:firstLine="0"/>
        <w:jc w:val="left"/>
        <w:rPr>
          <w:sz w:val="24"/>
        </w:rPr>
      </w:pPr>
      <w:r>
        <w:rPr>
          <w:rFonts w:ascii="Symbol" w:hAnsi="Symbol" w:eastAsia="Symbol"/>
          <w:spacing w:val="-119"/>
          <w:w w:val="100"/>
          <w:sz w:val="24"/>
        </w:rPr>
        <w:t></w:t>
      </w:r>
      <w:r>
        <w:rPr>
          <w:rFonts w:ascii="Symbol" w:hAnsi="Symbol" w:eastAsia="Symbol"/>
          <w:w w:val="100"/>
          <w:position w:val="-6"/>
          <w:sz w:val="24"/>
        </w:rPr>
        <w:t></w:t>
      </w:r>
      <w:r>
        <w:rPr>
          <w:rFonts w:ascii="Times New Roman" w:hAnsi="Times New Roman" w:eastAsia="Times New Roman"/>
          <w:spacing w:val="19"/>
          <w:position w:val="-6"/>
          <w:sz w:val="24"/>
        </w:rPr>
        <w:t xml:space="preserve"> </w:t>
      </w:r>
      <w:r>
        <w:rPr>
          <w:rFonts w:ascii="Times New Roman" w:hAnsi="Times New Roman" w:eastAsia="Times New Roman"/>
          <w:spacing w:val="-15"/>
          <w:w w:val="100"/>
          <w:position w:val="1"/>
          <w:sz w:val="24"/>
        </w:rPr>
        <w:t>1</w:t>
      </w:r>
      <w:r>
        <w:rPr>
          <w:w w:val="100"/>
          <w:position w:val="1"/>
          <w:sz w:val="24"/>
        </w:rPr>
        <w:t>，</w:t>
      </w:r>
    </w:p>
    <w:p>
      <w:pPr>
        <w:spacing w:before="0"/>
        <w:ind w:left="351" w:right="0" w:firstLine="0"/>
        <w:jc w:val="left"/>
        <w:rPr>
          <w:sz w:val="21"/>
        </w:rPr>
      </w:pPr>
      <w:r>
        <w:br w:type="column"/>
      </w:r>
      <w:r>
        <w:rPr>
          <w:rFonts w:ascii="Times New Roman" w:hAnsi="Times New Roman" w:eastAsia="Times New Roman"/>
          <w:sz w:val="24"/>
        </w:rPr>
        <w:t xml:space="preserve">0 </w:t>
      </w:r>
      <w:r>
        <w:rPr>
          <w:rFonts w:ascii="Symbol" w:hAnsi="Symbol" w:eastAsia="Symbol"/>
          <w:sz w:val="24"/>
        </w:rPr>
        <w:t>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x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 xml:space="preserve"> 4 </w:t>
      </w:r>
      <w:r>
        <w:rPr>
          <w:sz w:val="21"/>
        </w:rPr>
        <w:t>，求</w:t>
      </w:r>
      <w:r>
        <w:rPr>
          <w:rFonts w:ascii="Times New Roman" w:hAnsi="Times New Roman" w:eastAsia="Times New Roman"/>
          <w:sz w:val="20"/>
        </w:rPr>
        <w:t>E</w:t>
      </w:r>
      <w:r>
        <w:rPr>
          <w:rFonts w:ascii="Symbol" w:hAnsi="Symbol" w:eastAsia="Symbol"/>
          <w:sz w:val="20"/>
        </w:rPr>
        <w:t></w:t>
      </w:r>
      <w:r>
        <w:rPr>
          <w:rFonts w:ascii="Times New Roman" w:hAnsi="Times New Roman" w:eastAsia="Times New Roman"/>
          <w:sz w:val="20"/>
        </w:rPr>
        <w:t xml:space="preserve"> </w:t>
      </w:r>
      <w:r>
        <w:rPr>
          <w:sz w:val="21"/>
        </w:rPr>
        <w:t>和</w:t>
      </w:r>
      <w:r>
        <w:rPr>
          <w:rFonts w:ascii="Times New Roman" w:hAnsi="Times New Roman" w:eastAsia="Times New Roman"/>
          <w:sz w:val="20"/>
        </w:rPr>
        <w:t>D</w:t>
      </w:r>
      <w:r>
        <w:rPr>
          <w:rFonts w:ascii="Symbol" w:hAnsi="Symbol" w:eastAsia="Symbol"/>
          <w:sz w:val="20"/>
        </w:rPr>
        <w:t></w:t>
      </w:r>
      <w:r>
        <w:rPr>
          <w:rFonts w:ascii="Times New Roman" w:hAnsi="Times New Roman" w:eastAsia="Times New Roman"/>
          <w:sz w:val="20"/>
        </w:rPr>
        <w:t xml:space="preserve"> </w:t>
      </w:r>
      <w:r>
        <w:rPr>
          <w:sz w:val="21"/>
        </w:rPr>
        <w:t>。</w:t>
      </w:r>
    </w:p>
    <w:p>
      <w:pPr>
        <w:spacing w:before="191"/>
        <w:ind w:left="541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 xml:space="preserve"> 4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5899" w:space="40"/>
            <w:col w:w="3351"/>
          </w:cols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4"/>
        <w:rPr>
          <w:rFonts w:ascii="Times New Roman"/>
          <w:sz w:val="22"/>
        </w:rPr>
      </w:pPr>
    </w:p>
    <w:p>
      <w:pPr>
        <w:tabs>
          <w:tab w:val="left" w:pos="6804"/>
        </w:tabs>
        <w:spacing w:before="0"/>
        <w:ind w:left="860" w:right="0" w:firstLine="0"/>
        <w:jc w:val="left"/>
        <w:rPr>
          <w:rFonts w:ascii="Symbol" w:hAnsi="Symbol"/>
          <w:sz w:val="24"/>
        </w:rPr>
      </w:pPr>
      <w:r>
        <w:rPr>
          <w:sz w:val="21"/>
        </w:rPr>
        <w:t>4、</w:t>
      </w:r>
      <w:r>
        <w:rPr>
          <w:spacing w:val="-61"/>
          <w:sz w:val="21"/>
        </w:rPr>
        <w:t xml:space="preserve"> </w:t>
      </w:r>
      <w:r>
        <w:rPr>
          <w:sz w:val="21"/>
        </w:rPr>
        <w:t>设连</w:t>
      </w:r>
      <w:r>
        <w:rPr>
          <w:spacing w:val="-3"/>
          <w:sz w:val="21"/>
        </w:rPr>
        <w:t>续</w:t>
      </w:r>
      <w:r>
        <w:rPr>
          <w:sz w:val="21"/>
        </w:rPr>
        <w:t>型</w:t>
      </w:r>
      <w:r>
        <w:rPr>
          <w:spacing w:val="-3"/>
          <w:sz w:val="21"/>
        </w:rPr>
        <w:t>随</w:t>
      </w:r>
      <w:r>
        <w:rPr>
          <w:sz w:val="21"/>
        </w:rPr>
        <w:t>机</w:t>
      </w:r>
      <w:r>
        <w:rPr>
          <w:spacing w:val="-3"/>
          <w:sz w:val="21"/>
        </w:rPr>
        <w:t>变</w:t>
      </w:r>
      <w:r>
        <w:rPr>
          <w:sz w:val="21"/>
        </w:rPr>
        <w:t>量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19"/>
          <w:sz w:val="24"/>
        </w:rPr>
        <w:t xml:space="preserve"> </w:t>
      </w:r>
      <w:r>
        <w:rPr>
          <w:sz w:val="21"/>
        </w:rPr>
        <w:t>的分</w:t>
      </w:r>
      <w:r>
        <w:rPr>
          <w:spacing w:val="-3"/>
          <w:sz w:val="21"/>
        </w:rPr>
        <w:t>布</w:t>
      </w:r>
      <w:r>
        <w:rPr>
          <w:sz w:val="21"/>
        </w:rPr>
        <w:t>函数为</w:t>
      </w:r>
      <w:r>
        <w:rPr>
          <w:spacing w:val="-62"/>
          <w:sz w:val="21"/>
        </w:rPr>
        <w:t xml:space="preserve"> </w:t>
      </w:r>
      <w:r>
        <w:rPr>
          <w:rFonts w:ascii="Times New Roman" w:hAnsi="Times New Roman"/>
          <w:i/>
          <w:sz w:val="24"/>
        </w:rPr>
        <w:t>F</w:t>
      </w:r>
      <w:r>
        <w:rPr>
          <w:rFonts w:ascii="Times New Roman" w:hAnsi="Times New Roman"/>
          <w:i/>
          <w:spacing w:val="-34"/>
          <w:sz w:val="24"/>
        </w:rPr>
        <w:t xml:space="preserve"> </w:t>
      </w:r>
      <w:r>
        <w:rPr>
          <w:rFonts w:ascii="Times New Roman" w:hAnsi="Times New Roman"/>
          <w:spacing w:val="7"/>
          <w:sz w:val="24"/>
        </w:rPr>
        <w:t>(</w:t>
      </w:r>
      <w:r>
        <w:rPr>
          <w:rFonts w:ascii="Times New Roman" w:hAnsi="Times New Roman"/>
          <w:i/>
          <w:spacing w:val="7"/>
          <w:sz w:val="24"/>
        </w:rPr>
        <w:t>x</w:t>
      </w:r>
      <w:r>
        <w:rPr>
          <w:rFonts w:ascii="Times New Roman" w:hAnsi="Times New Roman"/>
          <w:spacing w:val="7"/>
          <w:sz w:val="24"/>
        </w:rPr>
        <w:t>)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16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26"/>
          <w:sz w:val="24"/>
        </w:rPr>
        <w:t xml:space="preserve"> </w:t>
      </w:r>
      <w:r>
        <w:rPr>
          <w:rFonts w:ascii="Symbol" w:hAnsi="Symbol"/>
          <w:sz w:val="24"/>
        </w:rPr>
        <w:t>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Barctgx</w:t>
      </w:r>
      <w:r>
        <w:rPr>
          <w:rFonts w:ascii="Times New Roman" w:hAnsi="Times New Roman"/>
          <w:i/>
          <w:sz w:val="24"/>
        </w:rPr>
        <w:tab/>
      </w:r>
      <w:r>
        <w:rPr>
          <w:rFonts w:ascii="Symbol" w:hAnsi="Symbol"/>
          <w:sz w:val="24"/>
        </w:rPr>
        <w:t>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t>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</w:t>
      </w:r>
      <w:r>
        <w:rPr>
          <w:rFonts w:ascii="Times New Roman" w:hAnsi="Times New Roman"/>
          <w:spacing w:val="-34"/>
          <w:sz w:val="24"/>
        </w:rPr>
        <w:t xml:space="preserve"> </w:t>
      </w:r>
      <w:r>
        <w:rPr>
          <w:rFonts w:ascii="Symbol" w:hAnsi="Symbol"/>
          <w:sz w:val="24"/>
        </w:rPr>
        <w:t></w:t>
      </w:r>
    </w:p>
    <w:p>
      <w:pPr>
        <w:pStyle w:val="3"/>
        <w:spacing w:before="10"/>
        <w:rPr>
          <w:rFonts w:ascii="Symbol" w:hAnsi="Symbol"/>
          <w:sz w:val="11"/>
        </w:rPr>
      </w:pPr>
    </w:p>
    <w:p>
      <w:pPr>
        <w:pStyle w:val="3"/>
        <w:spacing w:before="71"/>
        <w:ind w:left="860"/>
      </w:pPr>
      <w:r>
        <w:t>求： （1）常数 A 和 B；</w:t>
      </w:r>
    </w:p>
    <w:p>
      <w:pPr>
        <w:pStyle w:val="3"/>
        <w:spacing w:before="34"/>
        <w:ind w:left="1280"/>
      </w:pPr>
      <w:r>
        <w:t>（2）</w:t>
      </w:r>
      <w:r>
        <w:rPr>
          <w:spacing w:val="-52"/>
        </w:rPr>
        <w:t xml:space="preserve"> </w:t>
      </w:r>
      <w:r>
        <w:rPr>
          <w:rFonts w:ascii="Times New Roman" w:eastAsia="Times New Roman"/>
          <w:i/>
          <w:sz w:val="24"/>
        </w:rPr>
        <w:t xml:space="preserve">X </w:t>
      </w:r>
      <w:r>
        <w:rPr>
          <w:spacing w:val="-2"/>
        </w:rPr>
        <w:t>落入</w:t>
      </w:r>
      <w:r>
        <w:t>（-1，1）</w:t>
      </w:r>
      <w:r>
        <w:rPr>
          <w:spacing w:val="-2"/>
        </w:rPr>
        <w:t>的概率；</w:t>
      </w:r>
    </w:p>
    <w:p>
      <w:pPr>
        <w:spacing w:before="163"/>
        <w:ind w:left="1340" w:right="0" w:firstLine="0"/>
        <w:jc w:val="left"/>
        <w:rPr>
          <w:rFonts w:ascii="Times New Roman" w:eastAsia="Times New Roman"/>
          <w:sz w:val="24"/>
        </w:rPr>
      </w:pPr>
      <w:r>
        <w:rPr>
          <w:sz w:val="21"/>
        </w:rPr>
        <w:t>（3）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/>
          <w:i/>
          <w:sz w:val="24"/>
        </w:rPr>
        <w:t xml:space="preserve">X </w:t>
      </w:r>
      <w:r>
        <w:rPr>
          <w:spacing w:val="-7"/>
          <w:sz w:val="21"/>
        </w:rPr>
        <w:t xml:space="preserve">的密度函数 </w:t>
      </w:r>
      <w:r>
        <w:rPr>
          <w:rFonts w:ascii="Times New Roman" w:eastAsia="Times New Roman"/>
          <w:i/>
          <w:sz w:val="24"/>
        </w:rPr>
        <w:t xml:space="preserve">f </w:t>
      </w:r>
      <w:r>
        <w:rPr>
          <w:rFonts w:ascii="Times New Roman" w:eastAsia="Times New Roman"/>
          <w:spacing w:val="7"/>
          <w:sz w:val="24"/>
        </w:rPr>
        <w:t>(</w:t>
      </w:r>
      <w:r>
        <w:rPr>
          <w:rFonts w:ascii="Times New Roman" w:eastAsia="Times New Roman"/>
          <w:i/>
          <w:spacing w:val="7"/>
          <w:sz w:val="24"/>
        </w:rPr>
        <w:t>x</w:t>
      </w:r>
      <w:r>
        <w:rPr>
          <w:rFonts w:ascii="Times New Roman" w:eastAsia="Times New Roman"/>
          <w:spacing w:val="7"/>
          <w:sz w:val="24"/>
        </w:rPr>
        <w:t>)</w: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2"/>
        <w:spacing w:before="90"/>
        <w:ind w:left="5010"/>
      </w:pPr>
      <w:r>
        <w:t>2</w:t>
      </w:r>
    </w:p>
    <w:p>
      <w:pPr>
        <w:pStyle w:val="3"/>
        <w:spacing w:line="166" w:lineRule="exact"/>
        <w:ind w:left="860"/>
      </w:pPr>
      <w:r>
        <w:pict>
          <v:line id="_x0000_s1098" o:spid="_x0000_s1098" o:spt="20" style="position:absolute;left:0pt;margin-left:296.75pt;margin-top:4.75pt;height:0pt;width:7.1pt;mso-position-horizontal-relative:page;z-index:251702272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t>5、某射手有 3 发子弹，射一次命中的概率为</w:t>
      </w:r>
    </w:p>
    <w:p>
      <w:pPr>
        <w:pStyle w:val="2"/>
        <w:spacing w:line="229" w:lineRule="exact"/>
        <w:ind w:left="5010"/>
      </w:pPr>
      <w:r>
        <w:t>3</w:t>
      </w:r>
    </w:p>
    <w:p>
      <w:pPr>
        <w:pStyle w:val="3"/>
        <w:spacing w:before="24"/>
        <w:ind w:left="1280"/>
      </w:pPr>
      <w:r>
        <w:t>否则一直独立射到子弹用尽。</w:t>
      </w:r>
    </w:p>
    <w:p>
      <w:pPr>
        <w:pStyle w:val="3"/>
        <w:spacing w:before="10"/>
        <w:rPr>
          <w:sz w:val="19"/>
        </w:rPr>
      </w:pPr>
      <w:r>
        <w:br w:type="column"/>
      </w:r>
    </w:p>
    <w:p>
      <w:pPr>
        <w:pStyle w:val="3"/>
        <w:spacing w:before="1"/>
        <w:ind w:left="24"/>
      </w:pPr>
      <w:r>
        <w:t>，如果命中了就停止射击，</w:t>
      </w:r>
    </w:p>
    <w:p>
      <w:pPr>
        <w:spacing w:after="0"/>
        <w:sectPr>
          <w:type w:val="continuous"/>
          <w:pgSz w:w="11910" w:h="16840"/>
          <w:pgMar w:top="1480" w:right="1680" w:bottom="280" w:left="940" w:header="720" w:footer="720" w:gutter="0"/>
          <w:cols w:equalWidth="0" w:num="2">
            <w:col w:w="5131" w:space="40"/>
            <w:col w:w="4119"/>
          </w:cols>
        </w:sectPr>
      </w:pPr>
    </w:p>
    <w:p>
      <w:pPr>
        <w:spacing w:before="34"/>
        <w:ind w:left="1280" w:right="0" w:firstLine="0"/>
        <w:jc w:val="left"/>
        <w:rPr>
          <w:rFonts w:ascii="Times New Roman" w:eastAsia="Times New Roman"/>
          <w:i/>
          <w:sz w:val="24"/>
        </w:rPr>
      </w:pPr>
      <w:r>
        <w:rPr>
          <w:spacing w:val="-53"/>
          <w:w w:val="100"/>
          <w:sz w:val="21"/>
        </w:rPr>
        <w:t>求：</w:t>
      </w:r>
      <w:r>
        <w:rPr>
          <w:w w:val="100"/>
          <w:sz w:val="21"/>
        </w:rPr>
        <w:t>（</w:t>
      </w:r>
      <w:r>
        <w:rPr>
          <w:spacing w:val="-3"/>
          <w:w w:val="100"/>
          <w:sz w:val="21"/>
        </w:rPr>
        <w:t>1</w:t>
      </w:r>
      <w:r>
        <w:rPr>
          <w:w w:val="100"/>
          <w:sz w:val="21"/>
        </w:rPr>
        <w:t>）</w:t>
      </w:r>
      <w:r>
        <w:rPr>
          <w:spacing w:val="-3"/>
          <w:w w:val="100"/>
          <w:sz w:val="21"/>
        </w:rPr>
        <w:t>耗用子弹数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/>
          <w:i/>
          <w:w w:val="99"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spacing w:val="-24"/>
          <w:w w:val="100"/>
          <w:sz w:val="21"/>
        </w:rPr>
        <w:t>的分布列；</w:t>
      </w:r>
      <w:r>
        <w:rPr>
          <w:w w:val="100"/>
          <w:sz w:val="21"/>
        </w:rPr>
        <w:t>（2）</w:t>
      </w:r>
      <w:r>
        <w:rPr>
          <w:spacing w:val="-63"/>
          <w:sz w:val="21"/>
        </w:rPr>
        <w:t xml:space="preserve"> </w:t>
      </w:r>
      <w:r>
        <w:rPr>
          <w:rFonts w:ascii="Times New Roman" w:eastAsia="Times New Roman"/>
          <w:i/>
          <w:spacing w:val="-1"/>
          <w:sz w:val="24"/>
        </w:rPr>
        <w:t>E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22"/>
          <w:sz w:val="24"/>
        </w:rPr>
        <w:t xml:space="preserve"> </w:t>
      </w:r>
      <w:r>
        <w:rPr>
          <w:spacing w:val="-106"/>
          <w:w w:val="100"/>
          <w:sz w:val="21"/>
        </w:rPr>
        <w:t>；</w:t>
      </w:r>
      <w:r>
        <w:rPr>
          <w:w w:val="100"/>
          <w:sz w:val="21"/>
        </w:rPr>
        <w:t>（</w:t>
      </w:r>
      <w:r>
        <w:rPr>
          <w:spacing w:val="-3"/>
          <w:w w:val="100"/>
          <w:sz w:val="21"/>
        </w:rPr>
        <w:t>3</w:t>
      </w:r>
      <w:r>
        <w:rPr>
          <w:w w:val="100"/>
          <w:sz w:val="21"/>
        </w:rPr>
        <w:t>）</w:t>
      </w:r>
      <w:r>
        <w:rPr>
          <w:spacing w:val="-63"/>
          <w:sz w:val="21"/>
        </w:rPr>
        <w:t xml:space="preserve"> </w:t>
      </w:r>
      <w:r>
        <w:rPr>
          <w:rFonts w:ascii="Times New Roman" w:eastAsia="Times New Roman"/>
          <w:i/>
          <w:spacing w:val="-1"/>
          <w:w w:val="99"/>
          <w:sz w:val="24"/>
        </w:rPr>
        <w:t>DX</w:t>
      </w: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3"/>
        <w:rPr>
          <w:rFonts w:ascii="Times New Roman"/>
          <w:i/>
          <w:sz w:val="20"/>
        </w:rPr>
      </w:pPr>
    </w:p>
    <w:p>
      <w:pPr>
        <w:pStyle w:val="2"/>
        <w:spacing w:before="233" w:line="244" w:lineRule="exact"/>
        <w:ind w:left="1306" w:right="90"/>
        <w:jc w:val="center"/>
        <w:rPr>
          <w:rFonts w:ascii="宋体" w:hAnsi="宋体"/>
        </w:rPr>
      </w:pPr>
      <w:r>
        <w:pict>
          <v:shape id="_x0000_s1099" o:spid="_x0000_s1099" o:spt="202" type="#_x0000_t202" style="position:absolute;left:0pt;margin-left:117.75pt;margin-top:17.9pt;height:19.35pt;width:30.5pt;mso-position-horizontal-relative:page;z-index:-252186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531"/>
                    </w:tabs>
                    <w:spacing w:before="5"/>
                    <w:ind w:left="0" w:right="0" w:firstLine="0"/>
                    <w:jc w:val="left"/>
                    <w:rPr>
                      <w:rFonts w:ascii="Symbol" w:hAnsi="Symbol"/>
                      <w:sz w:val="31"/>
                    </w:rPr>
                  </w:pPr>
                  <w:r>
                    <w:rPr>
                      <w:rFonts w:ascii="Symbol" w:hAnsi="Symbol"/>
                      <w:w w:val="85"/>
                      <w:sz w:val="31"/>
                    </w:rPr>
                    <w:t></w:t>
                  </w:r>
                  <w:r>
                    <w:rPr>
                      <w:rFonts w:ascii="Times New Roman" w:hAnsi="Times New Roman"/>
                      <w:w w:val="85"/>
                      <w:sz w:val="31"/>
                    </w:rPr>
                    <w:tab/>
                  </w:r>
                  <w:r>
                    <w:rPr>
                      <w:rFonts w:ascii="Symbol" w:hAnsi="Symbol"/>
                      <w:spacing w:val="-20"/>
                      <w:w w:val="85"/>
                      <w:sz w:val="31"/>
                    </w:rPr>
                    <w:t></w:t>
                  </w:r>
                </w:p>
              </w:txbxContent>
            </v:textbox>
          </v:shape>
        </w:pict>
      </w:r>
      <w:r>
        <w:rPr>
          <w:rFonts w:ascii="Symbol" w:hAnsi="Symbol"/>
          <w:spacing w:val="6"/>
        </w:rPr>
        <w:t></w:t>
      </w:r>
      <w:r>
        <w:rPr>
          <w:spacing w:val="15"/>
          <w:position w:val="2"/>
        </w:rPr>
        <w:t>4</w:t>
      </w:r>
      <w:r>
        <w:rPr>
          <w:i/>
          <w:spacing w:val="-2"/>
          <w:position w:val="2"/>
        </w:rPr>
        <w:t>x</w:t>
      </w:r>
      <w:r>
        <w:rPr>
          <w:i/>
          <w:spacing w:val="13"/>
          <w:position w:val="2"/>
        </w:rPr>
        <w:t>y</w:t>
      </w:r>
      <w:r>
        <w:rPr>
          <w:rFonts w:ascii="宋体" w:hAnsi="宋体"/>
          <w:position w:val="2"/>
        </w:rPr>
        <w:t>，</w:t>
      </w:r>
      <w:r>
        <w:rPr>
          <w:rFonts w:ascii="宋体" w:hAnsi="宋体"/>
          <w:spacing w:val="-61"/>
          <w:position w:val="2"/>
        </w:rPr>
        <w:t xml:space="preserve"> </w:t>
      </w:r>
      <w:r>
        <w:rPr>
          <w:position w:val="2"/>
        </w:rPr>
        <w:t>0</w:t>
      </w:r>
      <w:r>
        <w:rPr>
          <w:spacing w:val="-12"/>
          <w:position w:val="2"/>
        </w:rPr>
        <w:t xml:space="preserve"> </w:t>
      </w:r>
      <w:r>
        <w:rPr>
          <w:rFonts w:ascii="Symbol" w:hAnsi="Symbol"/>
          <w:position w:val="2"/>
        </w:rPr>
        <w:t></w:t>
      </w:r>
      <w:r>
        <w:rPr>
          <w:spacing w:val="6"/>
          <w:position w:val="2"/>
        </w:rPr>
        <w:t xml:space="preserve"> </w:t>
      </w:r>
      <w:r>
        <w:rPr>
          <w:i/>
          <w:spacing w:val="10"/>
          <w:position w:val="2"/>
        </w:rPr>
        <w:t>x</w:t>
      </w:r>
      <w:r>
        <w:rPr>
          <w:rFonts w:ascii="宋体" w:hAnsi="宋体"/>
          <w:spacing w:val="-117"/>
          <w:position w:val="2"/>
        </w:rPr>
        <w:t>，</w:t>
      </w:r>
      <w:r>
        <w:rPr>
          <w:rFonts w:ascii="宋体" w:hAnsi="宋体"/>
          <w:position w:val="2"/>
        </w:rPr>
        <w:t>y</w:t>
      </w:r>
      <w:r>
        <w:rPr>
          <w:rFonts w:ascii="宋体" w:hAnsi="宋体"/>
          <w:spacing w:val="-68"/>
          <w:position w:val="2"/>
        </w:rPr>
        <w:t xml:space="preserve"> </w:t>
      </w:r>
      <w:r>
        <w:rPr>
          <w:rFonts w:ascii="Symbol" w:hAnsi="Symbol"/>
          <w:position w:val="2"/>
        </w:rPr>
        <w:t></w:t>
      </w:r>
      <w:r>
        <w:rPr>
          <w:spacing w:val="-27"/>
          <w:position w:val="2"/>
        </w:rPr>
        <w:t xml:space="preserve"> </w:t>
      </w:r>
      <w:r>
        <w:rPr>
          <w:rFonts w:ascii="宋体" w:hAnsi="宋体"/>
          <w:position w:val="2"/>
        </w:rPr>
        <w:t>1</w:t>
      </w:r>
    </w:p>
    <w:p>
      <w:pPr>
        <w:tabs>
          <w:tab w:val="left" w:pos="6204"/>
        </w:tabs>
        <w:spacing w:before="0" w:line="164" w:lineRule="exact"/>
        <w:ind w:left="859" w:right="0" w:firstLine="0"/>
        <w:jc w:val="left"/>
        <w:rPr>
          <w:sz w:val="21"/>
        </w:rPr>
      </w:pPr>
      <w:r>
        <w:rPr>
          <w:w w:val="100"/>
          <w:sz w:val="21"/>
        </w:rPr>
        <w:t>6、设</w:t>
      </w:r>
      <w:r>
        <w:rPr>
          <w:spacing w:val="3"/>
          <w:sz w:val="21"/>
        </w:rPr>
        <w:t xml:space="preserve"> </w:t>
      </w:r>
      <w:r>
        <w:rPr>
          <w:rFonts w:ascii="Symbol" w:hAnsi="Symbol" w:eastAsia="Symbol"/>
          <w:i/>
          <w:w w:val="95"/>
          <w:sz w:val="25"/>
        </w:rPr>
        <w:t></w:t>
      </w:r>
      <w:r>
        <w:rPr>
          <w:rFonts w:ascii="Times New Roman" w:hAnsi="Times New Roman" w:eastAsia="Times New Roman"/>
          <w:spacing w:val="14"/>
          <w:sz w:val="25"/>
        </w:rPr>
        <w:t xml:space="preserve"> </w:t>
      </w:r>
      <w:r>
        <w:rPr>
          <w:rFonts w:ascii="Times New Roman" w:hAnsi="Times New Roman" w:eastAsia="Times New Roman"/>
          <w:w w:val="99"/>
          <w:sz w:val="24"/>
        </w:rPr>
        <w:t>,</w:t>
      </w:r>
      <w:r>
        <w:rPr>
          <w:rFonts w:ascii="Times New Roman" w:hAnsi="Times New Roman" w:eastAsia="Times New Roman"/>
          <w:spacing w:val="-34"/>
          <w:sz w:val="24"/>
        </w:rPr>
        <w:t xml:space="preserve"> </w:t>
      </w:r>
      <w:r>
        <w:rPr>
          <w:rFonts w:ascii="Symbol" w:hAnsi="Symbol" w:eastAsia="Symbol"/>
          <w:i/>
          <w:w w:val="95"/>
          <w:sz w:val="25"/>
        </w:rPr>
        <w:t></w:t>
      </w:r>
      <w:r>
        <w:rPr>
          <w:rFonts w:ascii="Times New Roman" w:hAnsi="Times New Roman" w:eastAsia="Times New Roman"/>
          <w:sz w:val="25"/>
        </w:rPr>
        <w:t xml:space="preserve"> </w:t>
      </w:r>
      <w:r>
        <w:rPr>
          <w:rFonts w:ascii="Times New Roman" w:hAnsi="Times New Roman" w:eastAsia="Times New Roman"/>
          <w:spacing w:val="18"/>
          <w:sz w:val="25"/>
        </w:rPr>
        <w:t xml:space="preserve"> </w:t>
      </w:r>
      <w:r>
        <w:rPr>
          <w:w w:val="100"/>
          <w:sz w:val="21"/>
        </w:rPr>
        <w:t>的</w:t>
      </w:r>
      <w:r>
        <w:rPr>
          <w:spacing w:val="-3"/>
          <w:w w:val="100"/>
          <w:sz w:val="21"/>
        </w:rPr>
        <w:t>联</w:t>
      </w:r>
      <w:r>
        <w:rPr>
          <w:w w:val="100"/>
          <w:sz w:val="21"/>
        </w:rPr>
        <w:t>合</w:t>
      </w:r>
      <w:r>
        <w:rPr>
          <w:spacing w:val="-3"/>
          <w:w w:val="100"/>
          <w:sz w:val="21"/>
        </w:rPr>
        <w:t>密</w:t>
      </w:r>
      <w:r>
        <w:rPr>
          <w:w w:val="100"/>
          <w:sz w:val="21"/>
        </w:rPr>
        <w:t>度为</w:t>
      </w:r>
      <w:r>
        <w:rPr>
          <w:spacing w:val="-40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7"/>
          <w:sz w:val="24"/>
        </w:rPr>
        <w:t>p</w:t>
      </w:r>
      <w:r>
        <w:rPr>
          <w:rFonts w:ascii="Times New Roman" w:hAnsi="Times New Roman" w:eastAsia="Times New Roman"/>
          <w:spacing w:val="17"/>
          <w:sz w:val="24"/>
        </w:rPr>
        <w:t>(</w:t>
      </w:r>
      <w:r>
        <w:rPr>
          <w:rFonts w:ascii="Times New Roman" w:hAnsi="Times New Roman" w:eastAsia="Times New Roman"/>
          <w:i/>
          <w:spacing w:val="10"/>
          <w:sz w:val="24"/>
        </w:rPr>
        <w:t>x</w:t>
      </w:r>
      <w:r>
        <w:rPr>
          <w:spacing w:val="-87"/>
          <w:sz w:val="24"/>
        </w:rPr>
        <w:t>，</w:t>
      </w:r>
      <w:r>
        <w:rPr>
          <w:rFonts w:ascii="Times New Roman" w:hAnsi="Times New Roman" w:eastAsia="Times New Roman"/>
          <w:i/>
          <w:spacing w:val="9"/>
          <w:sz w:val="24"/>
        </w:rPr>
        <w:t>y</w:t>
      </w:r>
      <w:r>
        <w:rPr>
          <w:rFonts w:ascii="Times New Roman" w:hAnsi="Times New Roman" w:eastAsia="Times New Roman"/>
          <w:sz w:val="24"/>
        </w:rPr>
        <w:t>)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5"/>
          <w:sz w:val="24"/>
        </w:rPr>
        <w:t xml:space="preserve"> </w:t>
      </w:r>
      <w:r>
        <w:rPr>
          <w:rFonts w:ascii="Symbol" w:hAnsi="Symbol" w:eastAsia="Symbol"/>
          <w:position w:val="-3"/>
          <w:sz w:val="24"/>
        </w:rPr>
        <w:t></w:t>
      </w:r>
      <w:r>
        <w:rPr>
          <w:rFonts w:ascii="Times New Roman" w:hAnsi="Times New Roman" w:eastAsia="Times New Roman"/>
          <w:position w:val="-3"/>
          <w:sz w:val="24"/>
        </w:rPr>
        <w:tab/>
      </w:r>
      <w:r>
        <w:rPr>
          <w:w w:val="100"/>
          <w:sz w:val="21"/>
        </w:rPr>
        <w:t>，</w:t>
      </w:r>
    </w:p>
    <w:p>
      <w:pPr>
        <w:pStyle w:val="2"/>
        <w:tabs>
          <w:tab w:val="left" w:pos="1941"/>
        </w:tabs>
        <w:spacing w:line="204" w:lineRule="auto"/>
        <w:ind w:left="894"/>
        <w:jc w:val="center"/>
        <w:rPr>
          <w:rFonts w:hint="eastAsia" w:ascii="宋体" w:hAnsi="宋体" w:eastAsia="宋体"/>
        </w:rPr>
      </w:pPr>
      <w:r>
        <w:rPr>
          <w:rFonts w:ascii="Symbol" w:hAnsi="Symbol" w:eastAsia="Symbol"/>
          <w:position w:val="-5"/>
        </w:rPr>
        <w:t></w:t>
      </w:r>
      <w:r>
        <w:rPr>
          <w:spacing w:val="7"/>
          <w:position w:val="-5"/>
        </w:rPr>
        <w:t xml:space="preserve">  </w:t>
      </w:r>
      <w:r>
        <w:rPr>
          <w:rFonts w:hint="eastAsia" w:ascii="宋体" w:hAnsi="宋体" w:eastAsia="宋体"/>
        </w:rPr>
        <w:t>0，</w:t>
      </w:r>
      <w:r>
        <w:rPr>
          <w:rFonts w:hint="eastAsia" w:ascii="宋体" w:hAnsi="宋体" w:eastAsia="宋体"/>
        </w:rPr>
        <w:tab/>
      </w:r>
      <w:r>
        <w:rPr>
          <w:rFonts w:hint="eastAsia" w:ascii="宋体" w:hAnsi="宋体" w:eastAsia="宋体"/>
        </w:rPr>
        <w:t>其它</w:t>
      </w:r>
    </w:p>
    <w:p>
      <w:pPr>
        <w:pStyle w:val="3"/>
        <w:spacing w:before="10"/>
        <w:rPr>
          <w:sz w:val="9"/>
        </w:rPr>
      </w:pPr>
    </w:p>
    <w:p>
      <w:pPr>
        <w:spacing w:before="103"/>
        <w:ind w:left="346" w:right="163" w:firstLine="0"/>
        <w:jc w:val="center"/>
        <w:rPr>
          <w:sz w:val="21"/>
        </w:rPr>
      </w:pPr>
      <w:r>
        <w:rPr>
          <w:spacing w:val="-53"/>
          <w:w w:val="100"/>
          <w:sz w:val="21"/>
        </w:rPr>
        <w:t>求：</w:t>
      </w:r>
      <w:r>
        <w:rPr>
          <w:w w:val="100"/>
          <w:sz w:val="21"/>
        </w:rPr>
        <w:t>（</w:t>
      </w:r>
      <w:r>
        <w:rPr>
          <w:spacing w:val="-3"/>
          <w:w w:val="100"/>
          <w:sz w:val="21"/>
        </w:rPr>
        <w:t>1</w:t>
      </w:r>
      <w:r>
        <w:rPr>
          <w:w w:val="100"/>
          <w:sz w:val="21"/>
        </w:rPr>
        <w:t>）</w:t>
      </w:r>
      <w:r>
        <w:rPr>
          <w:spacing w:val="-3"/>
          <w:w w:val="100"/>
          <w:sz w:val="21"/>
        </w:rPr>
        <w:t>边际密度函数</w:t>
      </w:r>
      <w:r>
        <w:rPr>
          <w:spacing w:val="-41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-12"/>
          <w:sz w:val="24"/>
        </w:rPr>
        <w:t>p</w:t>
      </w:r>
      <w:r>
        <w:rPr>
          <w:rFonts w:ascii="Symbol" w:hAnsi="Symbol" w:eastAsia="Symbol"/>
          <w:i/>
          <w:w w:val="99"/>
          <w:position w:val="-5"/>
          <w:sz w:val="14"/>
        </w:rPr>
        <w:t></w:t>
      </w:r>
      <w:r>
        <w:rPr>
          <w:rFonts w:ascii="Times New Roman" w:hAnsi="Times New Roman" w:eastAsia="Times New Roman"/>
          <w:spacing w:val="10"/>
          <w:position w:val="-5"/>
          <w:sz w:val="14"/>
        </w:rPr>
        <w:t xml:space="preserve"> </w:t>
      </w:r>
      <w:r>
        <w:rPr>
          <w:rFonts w:ascii="Times New Roman" w:hAnsi="Times New Roman" w:eastAsia="Times New Roman"/>
          <w:spacing w:val="17"/>
          <w:sz w:val="24"/>
        </w:rPr>
        <w:t>(</w:t>
      </w:r>
      <w:r>
        <w:rPr>
          <w:rFonts w:ascii="Times New Roman" w:hAnsi="Times New Roman" w:eastAsia="Times New Roman"/>
          <w:i/>
          <w:spacing w:val="6"/>
          <w:sz w:val="24"/>
        </w:rPr>
        <w:t>x</w:t>
      </w:r>
      <w:r>
        <w:rPr>
          <w:rFonts w:ascii="Times New Roman" w:hAnsi="Times New Roman" w:eastAsia="Times New Roman"/>
          <w:spacing w:val="15"/>
          <w:sz w:val="24"/>
        </w:rPr>
        <w:t xml:space="preserve">), </w:t>
      </w:r>
      <w:r>
        <w:rPr>
          <w:rFonts w:ascii="Times New Roman" w:hAnsi="Times New Roman" w:eastAsia="Times New Roman"/>
          <w:i/>
          <w:spacing w:val="-16"/>
          <w:sz w:val="24"/>
        </w:rPr>
        <w:t>p</w:t>
      </w:r>
      <w:r>
        <w:rPr>
          <w:rFonts w:ascii="Symbol" w:hAnsi="Symbol" w:eastAsia="Symbol"/>
          <w:i/>
          <w:w w:val="99"/>
          <w:position w:val="-5"/>
          <w:sz w:val="14"/>
        </w:rPr>
        <w:t></w:t>
      </w:r>
      <w:r>
        <w:rPr>
          <w:rFonts w:ascii="Times New Roman" w:hAnsi="Times New Roman" w:eastAsia="Times New Roman"/>
          <w:spacing w:val="-1"/>
          <w:position w:val="-5"/>
          <w:sz w:val="14"/>
        </w:rPr>
        <w:t xml:space="preserve"> </w:t>
      </w:r>
      <w:r>
        <w:rPr>
          <w:rFonts w:ascii="Times New Roman" w:hAnsi="Times New Roman" w:eastAsia="Times New Roman"/>
          <w:spacing w:val="-16"/>
          <w:sz w:val="24"/>
        </w:rPr>
        <w:t xml:space="preserve">( </w:t>
      </w:r>
      <w:r>
        <w:rPr>
          <w:rFonts w:ascii="Times New Roman" w:hAnsi="Times New Roman" w:eastAsia="Times New Roman"/>
          <w:i/>
          <w:spacing w:val="9"/>
          <w:sz w:val="24"/>
        </w:rPr>
        <w:t>y</w:t>
      </w:r>
      <w:r>
        <w:rPr>
          <w:rFonts w:ascii="Times New Roman" w:hAnsi="Times New Roman" w:eastAsia="Times New Roman"/>
          <w:spacing w:val="-8"/>
          <w:sz w:val="24"/>
        </w:rPr>
        <w:t xml:space="preserve">) </w:t>
      </w:r>
      <w:r>
        <w:rPr>
          <w:spacing w:val="-106"/>
          <w:w w:val="100"/>
          <w:sz w:val="21"/>
        </w:rPr>
        <w:t>；</w:t>
      </w:r>
      <w:r>
        <w:rPr>
          <w:spacing w:val="-3"/>
          <w:w w:val="100"/>
          <w:sz w:val="21"/>
        </w:rPr>
        <w:t>（</w:t>
      </w:r>
      <w:r>
        <w:rPr>
          <w:w w:val="100"/>
          <w:sz w:val="21"/>
        </w:rPr>
        <w:t>2）</w:t>
      </w:r>
      <w:r>
        <w:rPr>
          <w:spacing w:val="-63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-8"/>
          <w:sz w:val="24"/>
        </w:rPr>
        <w:t>E</w:t>
      </w:r>
      <w:r>
        <w:rPr>
          <w:rFonts w:ascii="Symbol" w:hAnsi="Symbol" w:eastAsia="Symbol"/>
          <w:i/>
          <w:w w:val="96"/>
          <w:sz w:val="25"/>
        </w:rPr>
        <w:t></w:t>
      </w:r>
      <w:r>
        <w:rPr>
          <w:rFonts w:ascii="Times New Roman" w:hAnsi="Times New Roman" w:eastAsia="Times New Roman"/>
          <w:spacing w:val="-35"/>
          <w:sz w:val="25"/>
        </w:rPr>
        <w:t xml:space="preserve"> </w:t>
      </w:r>
      <w:r>
        <w:rPr>
          <w:rFonts w:ascii="Times New Roman" w:hAnsi="Times New Roman" w:eastAsia="Times New Roman"/>
          <w:spacing w:val="-1"/>
          <w:sz w:val="24"/>
        </w:rPr>
        <w:t xml:space="preserve">, </w:t>
      </w:r>
      <w:r>
        <w:rPr>
          <w:rFonts w:ascii="Times New Roman" w:hAnsi="Times New Roman" w:eastAsia="Times New Roman"/>
          <w:i/>
          <w:spacing w:val="-16"/>
          <w:sz w:val="24"/>
        </w:rPr>
        <w:t>E</w:t>
      </w:r>
      <w:r>
        <w:rPr>
          <w:rFonts w:ascii="Symbol" w:hAnsi="Symbol" w:eastAsia="Symbol"/>
          <w:i/>
          <w:w w:val="96"/>
          <w:sz w:val="25"/>
        </w:rPr>
        <w:t></w:t>
      </w:r>
      <w:r>
        <w:rPr>
          <w:rFonts w:ascii="Times New Roman" w:hAnsi="Times New Roman" w:eastAsia="Times New Roman"/>
          <w:spacing w:val="-9"/>
          <w:sz w:val="25"/>
        </w:rPr>
        <w:t xml:space="preserve"> </w:t>
      </w:r>
      <w:r>
        <w:rPr>
          <w:w w:val="100"/>
          <w:sz w:val="21"/>
        </w:rPr>
        <w:t>；(3</w:t>
      </w:r>
      <w:r>
        <w:rPr>
          <w:spacing w:val="16"/>
          <w:w w:val="100"/>
          <w:sz w:val="21"/>
        </w:rPr>
        <w:t>）</w:t>
      </w:r>
      <w:r>
        <w:rPr>
          <w:rFonts w:ascii="Symbol" w:hAnsi="Symbol" w:eastAsia="Symbol"/>
          <w:i/>
          <w:w w:val="95"/>
          <w:sz w:val="25"/>
        </w:rPr>
        <w:t></w:t>
      </w:r>
      <w:r>
        <w:rPr>
          <w:rFonts w:ascii="Times New Roman" w:hAnsi="Times New Roman" w:eastAsia="Times New Roman"/>
          <w:sz w:val="25"/>
        </w:rPr>
        <w:t xml:space="preserve"> </w:t>
      </w:r>
      <w:r>
        <w:rPr>
          <w:spacing w:val="8"/>
          <w:w w:val="100"/>
          <w:sz w:val="21"/>
        </w:rPr>
        <w:t>与</w:t>
      </w:r>
      <w:r>
        <w:rPr>
          <w:rFonts w:ascii="Symbol" w:hAnsi="Symbol" w:eastAsia="Symbol"/>
          <w:i/>
          <w:w w:val="95"/>
          <w:sz w:val="25"/>
        </w:rPr>
        <w:t></w:t>
      </w:r>
      <w:r>
        <w:rPr>
          <w:rFonts w:ascii="Times New Roman" w:hAnsi="Times New Roman" w:eastAsia="Times New Roman"/>
          <w:spacing w:val="-19"/>
          <w:sz w:val="25"/>
        </w:rPr>
        <w:t xml:space="preserve"> </w:t>
      </w:r>
      <w:r>
        <w:rPr>
          <w:spacing w:val="-1"/>
          <w:w w:val="100"/>
          <w:sz w:val="21"/>
        </w:rPr>
        <w:t>是否独立</w:t>
      </w:r>
    </w:p>
    <w:p>
      <w:pPr>
        <w:spacing w:after="0"/>
        <w:jc w:val="center"/>
        <w:rPr>
          <w:sz w:val="21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5"/>
        </w:rPr>
      </w:pPr>
    </w:p>
    <w:p>
      <w:pPr>
        <w:spacing w:before="72" w:line="367" w:lineRule="auto"/>
        <w:ind w:left="860" w:right="3429" w:firstLine="0"/>
        <w:jc w:val="right"/>
        <w:rPr>
          <w:sz w:val="21"/>
        </w:rPr>
      </w:pPr>
      <w:r>
        <w:rPr>
          <w:b/>
          <w:spacing w:val="-5"/>
          <w:sz w:val="21"/>
        </w:rPr>
        <w:t xml:space="preserve">三、解答题(本大题共 </w:t>
      </w:r>
      <w:r>
        <w:rPr>
          <w:b/>
          <w:sz w:val="21"/>
        </w:rPr>
        <w:t>2</w:t>
      </w:r>
      <w:r>
        <w:rPr>
          <w:b/>
          <w:spacing w:val="-15"/>
          <w:sz w:val="21"/>
        </w:rPr>
        <w:t xml:space="preserve"> 小题，每小题 </w:t>
      </w:r>
      <w:r>
        <w:rPr>
          <w:b/>
          <w:sz w:val="21"/>
        </w:rPr>
        <w:t>9</w:t>
      </w:r>
      <w:r>
        <w:rPr>
          <w:b/>
          <w:spacing w:val="-22"/>
          <w:sz w:val="21"/>
        </w:rPr>
        <w:t xml:space="preserve"> 分，共 </w:t>
      </w:r>
      <w:r>
        <w:rPr>
          <w:b/>
          <w:sz w:val="21"/>
        </w:rPr>
        <w:t>18</w:t>
      </w:r>
      <w:r>
        <w:rPr>
          <w:b/>
          <w:spacing w:val="-19"/>
          <w:sz w:val="21"/>
        </w:rPr>
        <w:t xml:space="preserve"> 分)</w:t>
      </w:r>
      <w:r>
        <w:rPr>
          <w:b/>
          <w:spacing w:val="-19"/>
          <w:w w:val="99"/>
          <w:sz w:val="21"/>
        </w:rPr>
        <w:t xml:space="preserve"> </w:t>
      </w:r>
      <w:r>
        <w:rPr>
          <w:spacing w:val="-19"/>
          <w:w w:val="100"/>
          <w:sz w:val="21"/>
        </w:rPr>
        <w:t>1、</w:t>
      </w:r>
      <w:r>
        <w:rPr>
          <w:spacing w:val="-62"/>
          <w:sz w:val="21"/>
        </w:rPr>
        <w:t xml:space="preserve"> </w:t>
      </w:r>
      <w:r>
        <w:rPr>
          <w:w w:val="100"/>
          <w:sz w:val="21"/>
        </w:rPr>
        <w:t>设</w:t>
      </w:r>
      <w:r>
        <w:rPr>
          <w:spacing w:val="-50"/>
          <w:sz w:val="21"/>
        </w:rPr>
        <w:t xml:space="preserve"> </w:t>
      </w:r>
      <w:r>
        <w:rPr>
          <w:rFonts w:ascii="Times New Roman" w:hAnsi="Times New Roman" w:eastAsia="Times New Roman"/>
          <w:i/>
          <w:spacing w:val="10"/>
          <w:w w:val="99"/>
          <w:sz w:val="24"/>
        </w:rPr>
        <w:t>X</w:t>
      </w:r>
      <w:r>
        <w:rPr>
          <w:rFonts w:ascii="Times New Roman" w:hAnsi="Times New Roman" w:eastAsia="Times New Roman"/>
          <w:w w:val="98"/>
          <w:position w:val="-5"/>
          <w:sz w:val="14"/>
        </w:rPr>
        <w:t>1</w:t>
      </w:r>
      <w:r>
        <w:rPr>
          <w:rFonts w:ascii="Times New Roman" w:hAnsi="Times New Roman" w:eastAsia="Times New Roman"/>
          <w:spacing w:val="2"/>
          <w:position w:val="-5"/>
          <w:sz w:val="14"/>
        </w:rPr>
        <w:t xml:space="preserve"> </w:t>
      </w:r>
      <w:r>
        <w:rPr>
          <w:w w:val="100"/>
          <w:sz w:val="21"/>
        </w:rPr>
        <w:t>，</w:t>
      </w:r>
      <w:r>
        <w:rPr>
          <w:spacing w:val="-52"/>
          <w:sz w:val="21"/>
        </w:rPr>
        <w:t xml:space="preserve"> </w:t>
      </w:r>
      <w:r>
        <w:rPr>
          <w:rFonts w:ascii="Times New Roman" w:hAnsi="Times New Roman" w:eastAsia="Times New Roman"/>
          <w:i/>
          <w:w w:val="100"/>
          <w:sz w:val="24"/>
        </w:rPr>
        <w:t>X</w:t>
      </w:r>
      <w:r>
        <w:rPr>
          <w:rFonts w:ascii="Times New Roman" w:hAnsi="Times New Roman" w:eastAsia="Times New Roman"/>
          <w:i/>
          <w:spacing w:val="-35"/>
          <w:sz w:val="24"/>
        </w:rPr>
        <w:t xml:space="preserve"> </w:t>
      </w:r>
      <w:r>
        <w:rPr>
          <w:rFonts w:ascii="Times New Roman" w:hAnsi="Times New Roman" w:eastAsia="Times New Roman"/>
          <w:w w:val="99"/>
          <w:position w:val="-5"/>
          <w:sz w:val="14"/>
        </w:rPr>
        <w:t>2</w:t>
      </w:r>
      <w:r>
        <w:rPr>
          <w:rFonts w:ascii="Times New Roman" w:hAnsi="Times New Roman" w:eastAsia="Times New Roman"/>
          <w:spacing w:val="7"/>
          <w:position w:val="-5"/>
          <w:sz w:val="14"/>
        </w:rPr>
        <w:t xml:space="preserve"> </w:t>
      </w:r>
      <w:r>
        <w:rPr>
          <w:spacing w:val="-2"/>
          <w:w w:val="100"/>
          <w:sz w:val="21"/>
        </w:rPr>
        <w:t>是来自正态总体</w:t>
      </w:r>
      <w:r>
        <w:rPr>
          <w:spacing w:val="-59"/>
          <w:sz w:val="21"/>
        </w:rPr>
        <w:t xml:space="preserve"> </w:t>
      </w:r>
      <w:r>
        <w:rPr>
          <w:rFonts w:ascii="Times New Roman" w:hAnsi="Times New Roman" w:eastAsia="Times New Roman"/>
          <w:i/>
          <w:w w:val="100"/>
          <w:sz w:val="24"/>
        </w:rPr>
        <w:t>N</w:t>
      </w:r>
      <w:r>
        <w:rPr>
          <w:rFonts w:ascii="Times New Roman" w:hAnsi="Times New Roman" w:eastAsia="Times New Roman"/>
          <w:i/>
          <w:spacing w:val="-33"/>
          <w:sz w:val="24"/>
        </w:rPr>
        <w:t xml:space="preserve"> </w:t>
      </w:r>
      <w:r>
        <w:rPr>
          <w:rFonts w:ascii="Times New Roman" w:hAnsi="Times New Roman" w:eastAsia="Times New Roman"/>
          <w:spacing w:val="10"/>
          <w:w w:val="100"/>
          <w:sz w:val="24"/>
        </w:rPr>
        <w:t>(</w:t>
      </w:r>
      <w:r>
        <w:rPr>
          <w:rFonts w:ascii="Symbol" w:hAnsi="Symbol" w:eastAsia="Symbol"/>
          <w:i/>
          <w:w w:val="96"/>
          <w:sz w:val="25"/>
        </w:rPr>
        <w:t></w:t>
      </w:r>
      <w:r>
        <w:rPr>
          <w:rFonts w:ascii="Times New Roman" w:hAnsi="Times New Roman" w:eastAsia="Times New Roman"/>
          <w:spacing w:val="-40"/>
          <w:sz w:val="25"/>
        </w:rPr>
        <w:t xml:space="preserve"> </w:t>
      </w:r>
      <w:r>
        <w:rPr>
          <w:spacing w:val="-136"/>
          <w:w w:val="100"/>
          <w:sz w:val="24"/>
        </w:rPr>
        <w:t>，</w:t>
      </w:r>
      <w:r>
        <w:rPr>
          <w:rFonts w:ascii="Times New Roman" w:hAnsi="Times New Roman" w:eastAsia="Times New Roman"/>
          <w:spacing w:val="-19"/>
          <w:w w:val="100"/>
          <w:sz w:val="24"/>
        </w:rPr>
        <w:t>1</w:t>
      </w:r>
      <w:r>
        <w:rPr>
          <w:rFonts w:ascii="Times New Roman" w:hAnsi="Times New Roman" w:eastAsia="Times New Roman"/>
          <w:w w:val="100"/>
          <w:sz w:val="24"/>
        </w:rPr>
        <w:t>)</w:t>
      </w:r>
      <w:r>
        <w:rPr>
          <w:rFonts w:ascii="Times New Roman" w:hAnsi="Times New Roman" w:eastAsia="Times New Roman"/>
          <w:spacing w:val="-14"/>
          <w:sz w:val="24"/>
        </w:rPr>
        <w:t xml:space="preserve"> </w:t>
      </w:r>
      <w:r>
        <w:rPr>
          <w:spacing w:val="-3"/>
          <w:w w:val="100"/>
          <w:sz w:val="21"/>
        </w:rPr>
        <w:t>的样本，下列</w:t>
      </w:r>
    </w:p>
    <w:p>
      <w:pPr>
        <w:pStyle w:val="3"/>
        <w:spacing w:line="270" w:lineRule="exact"/>
        <w:ind w:right="3458"/>
        <w:jc w:val="right"/>
      </w:pPr>
      <w:r>
        <w:rPr>
          <w:spacing w:val="-9"/>
        </w:rPr>
        <w:t xml:space="preserve">三个估计量是不是参数 </w:t>
      </w:r>
      <w:r>
        <w:rPr>
          <w:rFonts w:ascii="Symbol" w:hAnsi="Symbol" w:eastAsia="Symbol"/>
          <w:i/>
          <w:sz w:val="25"/>
        </w:rPr>
        <w:t></w:t>
      </w:r>
      <w:r>
        <w:rPr>
          <w:rFonts w:ascii="Times New Roman" w:hAnsi="Times New Roman" w:eastAsia="Times New Roman"/>
          <w:i/>
          <w:spacing w:val="28"/>
          <w:sz w:val="25"/>
        </w:rPr>
        <w:t xml:space="preserve">  </w:t>
      </w:r>
      <w:r>
        <w:rPr>
          <w:spacing w:val="-3"/>
        </w:rPr>
        <w:t>的无偏估计量，若是无偏</w:t>
      </w:r>
    </w:p>
    <w:p>
      <w:pPr>
        <w:pStyle w:val="3"/>
        <w:spacing w:before="62"/>
        <w:ind w:left="1071"/>
      </w:pPr>
      <w:r>
        <w:pict>
          <v:shape id="_x0000_s1100" o:spid="_x0000_s1100" o:spt="202" type="#_x0000_t202" style="position:absolute;left:0pt;margin-left:203.5pt;margin-top:49.25pt;height:7.7pt;width:3.5pt;mso-position-horizontal-relative:page;z-index:251713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4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t>估计量，试判断哪一个较优？</w:t>
      </w:r>
    </w:p>
    <w:p>
      <w:pPr>
        <w:pStyle w:val="3"/>
        <w:spacing w:before="7"/>
        <w:rPr>
          <w:sz w:val="19"/>
        </w:rPr>
      </w:pPr>
    </w:p>
    <w:p>
      <w:pPr>
        <w:spacing w:after="0"/>
        <w:rPr>
          <w:sz w:val="19"/>
        </w:rPr>
        <w:sectPr>
          <w:pgSz w:w="11910" w:h="16840"/>
          <w:pgMar w:top="1580" w:right="1680" w:bottom="280" w:left="940" w:header="720" w:footer="720" w:gutter="0"/>
        </w:sectPr>
      </w:pPr>
    </w:p>
    <w:p>
      <w:pPr>
        <w:spacing w:before="105"/>
        <w:ind w:left="0" w:right="0" w:firstLine="0"/>
        <w:jc w:val="right"/>
        <w:rPr>
          <w:rFonts w:ascii="Times New Roman" w:hAnsi="Times New Roman"/>
          <w:sz w:val="14"/>
        </w:rPr>
      </w:pPr>
      <w:r>
        <w:rPr>
          <w:rFonts w:ascii="Symbol" w:hAnsi="Symbol"/>
          <w:i/>
          <w:spacing w:val="-128"/>
          <w:w w:val="96"/>
          <w:position w:val="-7"/>
          <w:sz w:val="25"/>
        </w:rPr>
        <w:t></w:t>
      </w:r>
      <w:r>
        <w:rPr>
          <w:rFonts w:ascii="MT Extra" w:hAnsi="MT Extra"/>
          <w:spacing w:val="12"/>
          <w:w w:val="82"/>
          <w:sz w:val="24"/>
        </w:rPr>
        <w:t></w:t>
      </w:r>
      <w:r>
        <w:rPr>
          <w:rFonts w:ascii="Times New Roman" w:hAnsi="Times New Roman"/>
          <w:w w:val="99"/>
          <w:position w:val="-14"/>
          <w:sz w:val="14"/>
        </w:rPr>
        <w:t>1</w:t>
      </w:r>
    </w:p>
    <w:p>
      <w:pPr>
        <w:spacing w:before="91" w:line="366" w:lineRule="exact"/>
        <w:ind w:left="28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2 </w:t>
      </w:r>
      <w:r>
        <w:rPr>
          <w:rFonts w:ascii="Times New Roman" w:hAnsi="Times New Roman"/>
          <w:i/>
          <w:sz w:val="24"/>
        </w:rPr>
        <w:t>X</w:t>
      </w:r>
    </w:p>
    <w:p>
      <w:pPr>
        <w:tabs>
          <w:tab w:val="left" w:pos="579"/>
        </w:tabs>
        <w:spacing w:before="4" w:line="74" w:lineRule="auto"/>
        <w:ind w:left="234" w:right="0" w:firstLine="0"/>
        <w:jc w:val="left"/>
        <w:rPr>
          <w:rFonts w:ascii="Times New Roman"/>
          <w:sz w:val="14"/>
        </w:rPr>
      </w:pPr>
      <w:r>
        <w:pict>
          <v:line id="_x0000_s1101" o:spid="_x0000_s1101" o:spt="20" style="position:absolute;left:0pt;margin-left:121.2pt;margin-top:-2.6pt;height:0pt;width:7.1pt;mso-position-horizontal-relative:page;z-index:-25218560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rFonts w:ascii="Times New Roman"/>
          <w:position w:val="-12"/>
          <w:sz w:val="24"/>
        </w:rPr>
        <w:t>3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19"/>
          <w:sz w:val="14"/>
        </w:rPr>
        <w:t>1</w:t>
      </w:r>
    </w:p>
    <w:p>
      <w:pPr>
        <w:pStyle w:val="7"/>
        <w:numPr>
          <w:ilvl w:val="0"/>
          <w:numId w:val="2"/>
        </w:numPr>
        <w:tabs>
          <w:tab w:val="left" w:pos="198"/>
        </w:tabs>
        <w:spacing w:before="91" w:after="0" w:line="366" w:lineRule="exact"/>
        <w:ind w:left="197" w:right="0" w:hanging="185"/>
        <w:jc w:val="left"/>
        <w:rPr>
          <w:i/>
          <w:sz w:val="24"/>
        </w:rPr>
      </w:pPr>
      <w:r>
        <w:rPr>
          <w:position w:val="15"/>
          <w:sz w:val="24"/>
        </w:rPr>
        <w:br w:type="column"/>
      </w:r>
      <w:r>
        <w:rPr>
          <w:position w:val="15"/>
          <w:sz w:val="24"/>
        </w:rPr>
        <w:t>1</w:t>
      </w:r>
      <w:r>
        <w:rPr>
          <w:spacing w:val="3"/>
          <w:position w:val="15"/>
          <w:sz w:val="24"/>
        </w:rPr>
        <w:t xml:space="preserve"> </w:t>
      </w:r>
      <w:r>
        <w:rPr>
          <w:i/>
          <w:sz w:val="24"/>
        </w:rPr>
        <w:t>X</w:t>
      </w:r>
    </w:p>
    <w:p>
      <w:pPr>
        <w:tabs>
          <w:tab w:val="left" w:pos="553"/>
        </w:tabs>
        <w:spacing w:before="4" w:line="74" w:lineRule="auto"/>
        <w:ind w:left="201" w:right="0" w:firstLine="0"/>
        <w:jc w:val="left"/>
        <w:rPr>
          <w:rFonts w:ascii="Times New Roman"/>
          <w:sz w:val="14"/>
        </w:rPr>
      </w:pPr>
      <w:r>
        <w:pict>
          <v:line id="_x0000_s1102" o:spid="_x0000_s1102" o:spt="20" style="position:absolute;left:0pt;margin-left:154.35pt;margin-top:-2.6pt;height:0pt;width:6.35pt;mso-position-horizontal-relative:page;z-index:-252184576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rFonts w:ascii="Times New Roman"/>
          <w:position w:val="-12"/>
          <w:sz w:val="24"/>
        </w:rPr>
        <w:t>3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20"/>
          <w:sz w:val="14"/>
        </w:rPr>
        <w:t>2</w:t>
      </w:r>
    </w:p>
    <w:p>
      <w:pPr>
        <w:spacing w:before="108"/>
        <w:ind w:left="114" w:right="0" w:firstLine="0"/>
        <w:jc w:val="left"/>
        <w:rPr>
          <w:rFonts w:ascii="MT Extra" w:hAnsi="MT Extra"/>
          <w:sz w:val="24"/>
        </w:rPr>
      </w:pPr>
      <w:r>
        <w:br w:type="column"/>
      </w:r>
      <w:r>
        <w:rPr>
          <w:w w:val="100"/>
          <w:sz w:val="21"/>
        </w:rPr>
        <w:t>，</w:t>
      </w:r>
      <w:r>
        <w:rPr>
          <w:spacing w:val="-66"/>
          <w:sz w:val="21"/>
        </w:rPr>
        <w:t xml:space="preserve"> </w:t>
      </w:r>
      <w:r>
        <w:rPr>
          <w:rFonts w:ascii="Symbol" w:hAnsi="Symbol"/>
          <w:i/>
          <w:spacing w:val="-128"/>
          <w:w w:val="96"/>
          <w:sz w:val="25"/>
        </w:rPr>
        <w:t></w:t>
      </w:r>
      <w:r>
        <w:rPr>
          <w:rFonts w:ascii="MT Extra" w:hAnsi="MT Extra"/>
          <w:w w:val="82"/>
          <w:position w:val="8"/>
          <w:sz w:val="24"/>
        </w:rPr>
        <w:t></w:t>
      </w:r>
    </w:p>
    <w:p>
      <w:pPr>
        <w:spacing w:before="91" w:line="366" w:lineRule="exact"/>
        <w:ind w:left="28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1 </w:t>
      </w:r>
      <w:r>
        <w:rPr>
          <w:rFonts w:ascii="Times New Roman" w:hAnsi="Times New Roman"/>
          <w:i/>
          <w:sz w:val="24"/>
        </w:rPr>
        <w:t>X</w:t>
      </w:r>
    </w:p>
    <w:p>
      <w:pPr>
        <w:tabs>
          <w:tab w:val="left" w:pos="580"/>
        </w:tabs>
        <w:spacing w:before="4" w:line="74" w:lineRule="auto"/>
        <w:ind w:left="235" w:right="0" w:firstLine="0"/>
        <w:jc w:val="left"/>
        <w:rPr>
          <w:rFonts w:ascii="Times New Roman"/>
          <w:sz w:val="14"/>
        </w:rPr>
      </w:pPr>
      <w:r>
        <w:pict>
          <v:line id="_x0000_s1103" o:spid="_x0000_s1103" o:spt="20" style="position:absolute;left:0pt;margin-left:220pt;margin-top:-2.6pt;height:0pt;width:7.1pt;mso-position-horizontal-relative:page;z-index:-252183552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rFonts w:ascii="Times New Roman"/>
          <w:position w:val="-12"/>
          <w:sz w:val="24"/>
        </w:rPr>
        <w:t>4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20"/>
          <w:sz w:val="14"/>
        </w:rPr>
        <w:t>1</w:t>
      </w:r>
    </w:p>
    <w:p>
      <w:pPr>
        <w:pStyle w:val="7"/>
        <w:numPr>
          <w:ilvl w:val="0"/>
          <w:numId w:val="2"/>
        </w:numPr>
        <w:tabs>
          <w:tab w:val="left" w:pos="209"/>
        </w:tabs>
        <w:spacing w:before="91" w:after="0" w:line="366" w:lineRule="exact"/>
        <w:ind w:left="208" w:right="0" w:hanging="196"/>
        <w:jc w:val="left"/>
        <w:rPr>
          <w:i/>
          <w:sz w:val="24"/>
        </w:rPr>
      </w:pPr>
      <w:r>
        <w:rPr>
          <w:w w:val="100"/>
          <w:position w:val="15"/>
          <w:sz w:val="24"/>
        </w:rPr>
        <w:br w:type="column"/>
      </w:r>
      <w:r>
        <w:rPr>
          <w:position w:val="15"/>
          <w:sz w:val="24"/>
        </w:rPr>
        <w:t>3</w:t>
      </w:r>
      <w:r>
        <w:rPr>
          <w:spacing w:val="7"/>
          <w:position w:val="15"/>
          <w:sz w:val="24"/>
        </w:rPr>
        <w:t xml:space="preserve"> </w:t>
      </w:r>
      <w:r>
        <w:rPr>
          <w:i/>
          <w:sz w:val="24"/>
        </w:rPr>
        <w:t>X</w:t>
      </w:r>
    </w:p>
    <w:p>
      <w:pPr>
        <w:tabs>
          <w:tab w:val="left" w:pos="568"/>
        </w:tabs>
        <w:spacing w:before="4" w:line="74" w:lineRule="auto"/>
        <w:ind w:left="208" w:right="0" w:firstLine="0"/>
        <w:jc w:val="left"/>
        <w:rPr>
          <w:rFonts w:ascii="Times New Roman"/>
          <w:sz w:val="14"/>
        </w:rPr>
      </w:pPr>
      <w:r>
        <w:pict>
          <v:line id="_x0000_s1104" o:spid="_x0000_s1104" o:spt="20" style="position:absolute;left:0pt;margin-left:253.15pt;margin-top:-2.6pt;height:0pt;width:7.1pt;mso-position-horizontal-relative:page;z-index:-25218252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rFonts w:ascii="Times New Roman"/>
          <w:position w:val="-12"/>
          <w:sz w:val="24"/>
        </w:rPr>
        <w:t>4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19"/>
          <w:sz w:val="14"/>
        </w:rPr>
        <w:t>2</w:t>
      </w:r>
    </w:p>
    <w:p>
      <w:pPr>
        <w:spacing w:before="108"/>
        <w:ind w:left="-7" w:right="0" w:firstLine="0"/>
        <w:jc w:val="left"/>
        <w:rPr>
          <w:rFonts w:ascii="MT Extra" w:hAnsi="MT Extra"/>
          <w:sz w:val="24"/>
        </w:rPr>
      </w:pPr>
      <w:r>
        <w:br w:type="column"/>
      </w:r>
      <w:r>
        <w:rPr>
          <w:w w:val="100"/>
          <w:sz w:val="21"/>
        </w:rPr>
        <w:t>，</w:t>
      </w:r>
      <w:r>
        <w:rPr>
          <w:spacing w:val="-64"/>
          <w:sz w:val="21"/>
        </w:rPr>
        <w:t xml:space="preserve"> </w:t>
      </w:r>
      <w:r>
        <w:rPr>
          <w:rFonts w:ascii="Symbol" w:hAnsi="Symbol"/>
          <w:i/>
          <w:spacing w:val="-128"/>
          <w:w w:val="96"/>
          <w:sz w:val="25"/>
        </w:rPr>
        <w:t></w:t>
      </w:r>
      <w:r>
        <w:rPr>
          <w:rFonts w:ascii="MT Extra" w:hAnsi="MT Extra"/>
          <w:w w:val="82"/>
          <w:position w:val="8"/>
          <w:sz w:val="24"/>
        </w:rPr>
        <w:t></w:t>
      </w:r>
    </w:p>
    <w:p>
      <w:pPr>
        <w:spacing w:before="91" w:line="366" w:lineRule="exact"/>
        <w:ind w:left="28" w:right="0" w:firstLine="0"/>
        <w:jc w:val="left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15"/>
          <w:sz w:val="24"/>
        </w:rPr>
        <w:t xml:space="preserve">1 </w:t>
      </w:r>
      <w:r>
        <w:rPr>
          <w:rFonts w:ascii="Times New Roman" w:hAnsi="Times New Roman"/>
          <w:i/>
          <w:sz w:val="24"/>
        </w:rPr>
        <w:t>X</w:t>
      </w:r>
    </w:p>
    <w:p>
      <w:pPr>
        <w:tabs>
          <w:tab w:val="left" w:pos="580"/>
        </w:tabs>
        <w:spacing w:before="4" w:line="74" w:lineRule="auto"/>
        <w:ind w:left="235" w:right="0" w:firstLine="0"/>
        <w:jc w:val="left"/>
        <w:rPr>
          <w:rFonts w:ascii="Times New Roman"/>
          <w:sz w:val="14"/>
        </w:rPr>
      </w:pPr>
      <w:r>
        <w:pict>
          <v:line id="_x0000_s1105" o:spid="_x0000_s1105" o:spt="20" style="position:absolute;left:0pt;margin-left:313.6pt;margin-top:-2.6pt;height:0pt;width:7.1pt;mso-position-horizontal-relative:page;z-index:-252181504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shape id="_x0000_s1106" o:spid="_x0000_s1106" o:spt="202" type="#_x0000_t202" style="position:absolute;left:0pt;margin-left:297.1pt;margin-top:-2.6pt;height:7.7pt;width:3.5pt;mso-position-horizontal-relative:page;z-index:251714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4" w:lineRule="exact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w w:val="99"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/>
          <w:position w:val="-12"/>
          <w:sz w:val="24"/>
        </w:rPr>
        <w:t>2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pacing w:val="-20"/>
          <w:sz w:val="14"/>
        </w:rPr>
        <w:t>1</w:t>
      </w:r>
    </w:p>
    <w:p>
      <w:pPr>
        <w:pStyle w:val="7"/>
        <w:numPr>
          <w:ilvl w:val="0"/>
          <w:numId w:val="2"/>
        </w:numPr>
        <w:tabs>
          <w:tab w:val="left" w:pos="206"/>
        </w:tabs>
        <w:spacing w:before="91" w:after="0" w:line="369" w:lineRule="exact"/>
        <w:ind w:left="205" w:right="0" w:hanging="193"/>
        <w:jc w:val="left"/>
        <w:rPr>
          <w:rFonts w:hint="eastAsia" w:ascii="宋体" w:hAnsi="宋体" w:eastAsia="宋体"/>
          <w:sz w:val="21"/>
        </w:rPr>
      </w:pPr>
      <w:r>
        <w:rPr>
          <w:w w:val="100"/>
          <w:position w:val="15"/>
          <w:sz w:val="24"/>
        </w:rPr>
        <w:br w:type="column"/>
      </w:r>
      <w:r>
        <w:rPr>
          <w:position w:val="15"/>
          <w:sz w:val="24"/>
        </w:rPr>
        <w:t xml:space="preserve">1 </w:t>
      </w:r>
      <w:r>
        <w:rPr>
          <w:i/>
          <w:sz w:val="24"/>
        </w:rPr>
        <w:t>X</w:t>
      </w:r>
      <w:r>
        <w:rPr>
          <w:i/>
          <w:spacing w:val="19"/>
          <w:sz w:val="24"/>
        </w:rPr>
        <w:t xml:space="preserve"> </w:t>
      </w:r>
      <w:r>
        <w:rPr>
          <w:rFonts w:hint="eastAsia" w:ascii="宋体" w:hAnsi="宋体" w:eastAsia="宋体"/>
          <w:sz w:val="21"/>
        </w:rPr>
        <w:t>。</w:t>
      </w:r>
    </w:p>
    <w:p>
      <w:pPr>
        <w:tabs>
          <w:tab w:val="left" w:pos="568"/>
        </w:tabs>
        <w:spacing w:before="2" w:line="69" w:lineRule="auto"/>
        <w:ind w:left="208" w:right="0" w:firstLine="0"/>
        <w:jc w:val="left"/>
        <w:rPr>
          <w:rFonts w:ascii="Times New Roman"/>
          <w:sz w:val="14"/>
        </w:rPr>
      </w:pPr>
      <w:r>
        <w:pict>
          <v:line id="_x0000_s1107" o:spid="_x0000_s1107" o:spt="20" style="position:absolute;left:0pt;margin-left:346.75pt;margin-top:-2.75pt;height:0pt;width:7.1pt;mso-position-horizontal-relative:page;z-index:-252180480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rPr>
          <w:rFonts w:ascii="Times New Roman"/>
          <w:position w:val="-12"/>
          <w:sz w:val="24"/>
        </w:rPr>
        <w:t>2</w:t>
      </w:r>
      <w:r>
        <w:rPr>
          <w:rFonts w:ascii="Times New Roman"/>
          <w:position w:val="-12"/>
          <w:sz w:val="24"/>
        </w:rPr>
        <w:tab/>
      </w:r>
      <w:r>
        <w:rPr>
          <w:rFonts w:ascii="Times New Roman"/>
          <w:sz w:val="14"/>
        </w:rPr>
        <w:t>2</w:t>
      </w:r>
    </w:p>
    <w:p>
      <w:pPr>
        <w:spacing w:after="0" w:line="69" w:lineRule="auto"/>
        <w:jc w:val="left"/>
        <w:rPr>
          <w:rFonts w:ascii="Times New Roman"/>
          <w:sz w:val="14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9">
            <w:col w:w="1225" w:space="40"/>
            <w:col w:w="650" w:space="39"/>
            <w:col w:w="624" w:space="40"/>
            <w:col w:w="583" w:space="39"/>
            <w:col w:w="650" w:space="39"/>
            <w:col w:w="639" w:space="40"/>
            <w:col w:w="464" w:space="40"/>
            <w:col w:w="650" w:space="39"/>
            <w:col w:w="3489"/>
          </w:cols>
        </w:sect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40"/>
          <w:pgMar w:top="1480" w:right="1680" w:bottom="280" w:left="940" w:header="720" w:footer="720" w:gutter="0"/>
        </w:sectPr>
      </w:pPr>
    </w:p>
    <w:p>
      <w:pPr>
        <w:pStyle w:val="3"/>
        <w:spacing w:before="8"/>
        <w:rPr>
          <w:rFonts w:ascii="Times New Roman"/>
          <w:sz w:val="35"/>
        </w:rPr>
      </w:pPr>
    </w:p>
    <w:p>
      <w:pPr>
        <w:spacing w:before="1" w:line="281" w:lineRule="exact"/>
        <w:ind w:left="860" w:right="0" w:firstLine="0"/>
        <w:jc w:val="left"/>
        <w:rPr>
          <w:rFonts w:ascii="Times New Roman" w:hAnsi="Times New Roman"/>
          <w:sz w:val="24"/>
        </w:rPr>
      </w:pPr>
      <w:r>
        <w:rPr>
          <w:sz w:val="21"/>
        </w:rPr>
        <w:t>2</w:t>
      </w:r>
      <w:r>
        <w:rPr>
          <w:spacing w:val="-15"/>
          <w:sz w:val="21"/>
        </w:rPr>
        <w:t>、设</w:t>
      </w:r>
      <w:r>
        <w:rPr>
          <w:rFonts w:ascii="Symbol" w:hAnsi="Symbol"/>
          <w:i/>
          <w:sz w:val="25"/>
        </w:rPr>
        <w:t></w:t>
      </w:r>
      <w:r>
        <w:rPr>
          <w:rFonts w:ascii="Times New Roman" w:hAnsi="Times New Roman"/>
          <w:i/>
          <w:sz w:val="25"/>
        </w:rPr>
        <w:t xml:space="preserve"> </w:t>
      </w:r>
      <w:r>
        <w:rPr>
          <w:rFonts w:ascii="Times New Roman" w:hAnsi="Times New Roman"/>
          <w:spacing w:val="-18"/>
          <w:sz w:val="24"/>
        </w:rPr>
        <w:t>~</w:t>
      </w:r>
    </w:p>
    <w:p>
      <w:pPr>
        <w:spacing w:before="100" w:line="247" w:lineRule="exact"/>
        <w:ind w:left="0" w:right="0" w:firstLine="0"/>
        <w:jc w:val="right"/>
        <w:rPr>
          <w:rFonts w:ascii="Times New Roman" w:hAnsi="Times New Roman"/>
          <w:sz w:val="24"/>
        </w:rPr>
      </w:pPr>
      <w:r>
        <w:br w:type="column"/>
      </w:r>
      <w:r>
        <w:rPr>
          <w:rFonts w:ascii="Symbol" w:hAnsi="Symbol"/>
          <w:sz w:val="24"/>
        </w:rPr>
        <w:t>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position w:val="-1"/>
          <w:sz w:val="24"/>
        </w:rPr>
        <w:t>1</w:t>
      </w:r>
    </w:p>
    <w:p>
      <w:pPr>
        <w:spacing w:before="0" w:line="345" w:lineRule="exact"/>
        <w:ind w:left="66" w:right="0" w:firstLine="0"/>
        <w:jc w:val="left"/>
        <w:rPr>
          <w:rFonts w:ascii="Symbol" w:hAnsi="Symbol"/>
          <w:sz w:val="24"/>
        </w:rPr>
      </w:pPr>
      <w:r>
        <w:pict>
          <v:line id="_x0000_s1108" o:spid="_x0000_s1108" o:spt="20" style="position:absolute;left:0pt;margin-left:187.25pt;margin-top:5.3pt;height:0pt;width:7.85pt;mso-position-horizontal-relative:page;z-index:251711488;mso-width-relative:page;mso-height-relative:page;" stroked="t" coordsize="21600,21600">
            <v:path arrowok="t"/>
            <v:fill focussize="0,0"/>
            <v:stroke weight="0.593779527559055pt" color="#000000"/>
            <v:imagedata o:title=""/>
            <o:lock v:ext="edit"/>
          </v:line>
        </w:pict>
      </w:r>
      <w:r>
        <w:pict>
          <v:shape id="_x0000_s1109" o:spid="_x0000_s1109" o:spt="202" type="#_x0000_t202" style="position:absolute;left:0pt;margin-left:180.8pt;margin-top:5pt;height:15.5pt;width:12.15pt;mso-position-horizontal-relative:page;z-index:-252178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" w:line="305" w:lineRule="exact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i/>
                      <w:spacing w:val="-243"/>
                      <w:w w:val="96"/>
                      <w:sz w:val="25"/>
                    </w:rPr>
                    <w:t></w:t>
                  </w:r>
                  <w:r>
                    <w:rPr>
                      <w:rFonts w:ascii="Symbol" w:hAnsi="Symbol"/>
                      <w:sz w:val="24"/>
                    </w:rPr>
                    <w:t></w:t>
                  </w:r>
                </w:p>
              </w:txbxContent>
            </v:textbox>
          </v:shape>
        </w:pict>
      </w:r>
      <w:r>
        <w:rPr>
          <w:rFonts w:ascii="Times New Roman" w:hAnsi="Times New Roman"/>
          <w:i/>
          <w:sz w:val="24"/>
        </w:rPr>
        <w:t xml:space="preserve">f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sz w:val="24"/>
        </w:rPr>
        <w:t>,</w:t>
      </w:r>
      <w:r>
        <w:rPr>
          <w:rFonts w:ascii="Symbol" w:hAnsi="Symbol"/>
          <w:i/>
          <w:sz w:val="25"/>
        </w:rPr>
        <w:t></w:t>
      </w:r>
      <w:r>
        <w:rPr>
          <w:rFonts w:ascii="Times New Roman" w:hAnsi="Times New Roman"/>
          <w:i/>
          <w:sz w:val="25"/>
        </w:rPr>
        <w:t xml:space="preserve"> 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Symbol" w:hAnsi="Symbol"/>
          <w:position w:val="14"/>
          <w:sz w:val="24"/>
        </w:rPr>
        <w:t></w:t>
      </w:r>
    </w:p>
    <w:p>
      <w:pPr>
        <w:pStyle w:val="7"/>
        <w:numPr>
          <w:ilvl w:val="0"/>
          <w:numId w:val="3"/>
        </w:numPr>
        <w:tabs>
          <w:tab w:val="left" w:pos="240"/>
        </w:tabs>
        <w:spacing w:before="129" w:after="0" w:line="168" w:lineRule="auto"/>
        <w:ind w:left="239" w:right="0" w:hanging="110"/>
        <w:jc w:val="left"/>
        <w:rPr>
          <w:i/>
          <w:sz w:val="14"/>
        </w:rPr>
      </w:pPr>
      <w:r>
        <w:rPr>
          <w:i/>
          <w:spacing w:val="-17"/>
          <w:w w:val="99"/>
          <w:sz w:val="14"/>
          <w:u w:val="single"/>
        </w:rPr>
        <w:br w:type="column"/>
      </w:r>
      <w:r>
        <w:rPr>
          <w:i/>
          <w:spacing w:val="-17"/>
          <w:w w:val="99"/>
          <w:sz w:val="14"/>
          <w:u w:val="single"/>
        </w:rPr>
        <w:t xml:space="preserve"> </w:t>
      </w:r>
      <w:r>
        <w:rPr>
          <w:i/>
          <w:spacing w:val="-19"/>
          <w:sz w:val="14"/>
          <w:u w:val="single"/>
        </w:rPr>
        <w:t>x</w:t>
      </w:r>
    </w:p>
    <w:p>
      <w:pPr>
        <w:spacing w:before="0" w:line="241" w:lineRule="exact"/>
        <w:ind w:left="16" w:right="0" w:firstLine="0"/>
        <w:jc w:val="left"/>
        <w:rPr>
          <w:rFonts w:ascii="Symbol" w:hAnsi="Symbol"/>
          <w:i/>
          <w:sz w:val="14"/>
        </w:rPr>
      </w:pPr>
      <w:r>
        <w:rPr>
          <w:rFonts w:ascii="Times New Roman" w:hAnsi="Times New Roman"/>
          <w:i/>
          <w:position w:val="-7"/>
          <w:sz w:val="24"/>
        </w:rPr>
        <w:t>e</w:t>
      </w:r>
      <w:r>
        <w:rPr>
          <w:rFonts w:ascii="Times New Roman" w:hAnsi="Times New Roman"/>
          <w:i/>
          <w:spacing w:val="49"/>
          <w:position w:val="-7"/>
          <w:sz w:val="24"/>
        </w:rPr>
        <w:t xml:space="preserve"> </w:t>
      </w:r>
      <w:r>
        <w:rPr>
          <w:rFonts w:ascii="Symbol" w:hAnsi="Symbol"/>
          <w:i/>
          <w:sz w:val="14"/>
        </w:rPr>
        <w:t></w:t>
      </w:r>
    </w:p>
    <w:p>
      <w:pPr>
        <w:pStyle w:val="3"/>
        <w:spacing w:before="3"/>
        <w:rPr>
          <w:rFonts w:ascii="Symbol" w:hAnsi="Symbol"/>
          <w:i/>
          <w:sz w:val="22"/>
        </w:rPr>
      </w:pPr>
      <w:r>
        <w:br w:type="column"/>
      </w:r>
    </w:p>
    <w:p>
      <w:pPr>
        <w:spacing w:before="0"/>
        <w:ind w:left="24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 xml:space="preserve">x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9"/>
          <w:sz w:val="24"/>
        </w:rPr>
        <w:t>0</w:t>
      </w:r>
    </w:p>
    <w:p>
      <w:pPr>
        <w:pStyle w:val="3"/>
        <w:spacing w:before="8"/>
        <w:rPr>
          <w:rFonts w:ascii="Times New Roman"/>
          <w:sz w:val="35"/>
        </w:rPr>
      </w:pPr>
      <w:r>
        <w:br w:type="column"/>
      </w:r>
    </w:p>
    <w:p>
      <w:pPr>
        <w:spacing w:before="1" w:line="281" w:lineRule="exact"/>
        <w:ind w:left="6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0"/>
          <w:sz w:val="24"/>
        </w:rPr>
        <w:t>(</w:t>
      </w:r>
      <w:r>
        <w:rPr>
          <w:rFonts w:ascii="Symbol" w:hAnsi="Symbol"/>
          <w:i/>
          <w:spacing w:val="-10"/>
          <w:sz w:val="25"/>
        </w:rPr>
        <w:t></w:t>
      </w:r>
      <w:r>
        <w:rPr>
          <w:rFonts w:ascii="Times New Roman" w:hAnsi="Times New Roman"/>
          <w:i/>
          <w:spacing w:val="-10"/>
          <w:sz w:val="25"/>
        </w:rPr>
        <w:t xml:space="preserve">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0"/>
          <w:sz w:val="24"/>
        </w:rPr>
        <w:t>0)</w:t>
      </w:r>
    </w:p>
    <w:p>
      <w:pPr>
        <w:pStyle w:val="3"/>
        <w:spacing w:before="10"/>
        <w:rPr>
          <w:rFonts w:ascii="Times New Roman"/>
          <w:sz w:val="35"/>
        </w:rPr>
      </w:pPr>
      <w:r>
        <w:br w:type="column"/>
      </w:r>
    </w:p>
    <w:p>
      <w:pPr>
        <w:spacing w:before="0" w:line="280" w:lineRule="exact"/>
        <w:ind w:left="155" w:right="0" w:firstLine="0"/>
        <w:jc w:val="left"/>
        <w:rPr>
          <w:rFonts w:ascii="Symbol" w:hAnsi="Symbol"/>
          <w:i/>
          <w:sz w:val="25"/>
        </w:rPr>
      </w:pP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 xml:space="preserve">1 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position w:val="-5"/>
          <w:sz w:val="14"/>
        </w:rPr>
        <w:t xml:space="preserve">2 </w:t>
      </w:r>
      <w:r>
        <w:rPr>
          <w:rFonts w:ascii="Times New Roman" w:hAnsi="Times New Roman"/>
          <w:sz w:val="24"/>
        </w:rPr>
        <w:t xml:space="preserve">,...,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position w:val="-5"/>
          <w:sz w:val="14"/>
        </w:rPr>
        <w:t xml:space="preserve">n </w:t>
      </w:r>
      <w:r>
        <w:rPr>
          <w:sz w:val="21"/>
        </w:rPr>
        <w:t xml:space="preserve">。为 </w:t>
      </w:r>
      <w:r>
        <w:rPr>
          <w:rFonts w:ascii="Symbol" w:hAnsi="Symbol"/>
          <w:i/>
          <w:sz w:val="25"/>
        </w:rPr>
        <w:t></w:t>
      </w:r>
      <w:r>
        <w:rPr>
          <w:rFonts w:ascii="Times New Roman" w:hAnsi="Times New Roman"/>
          <w:i/>
          <w:sz w:val="25"/>
        </w:rPr>
        <w:t xml:space="preserve"> </w:t>
      </w:r>
      <w:r>
        <w:rPr>
          <w:sz w:val="21"/>
        </w:rPr>
        <w:t>的一组观察值，求</w:t>
      </w:r>
      <w:r>
        <w:rPr>
          <w:rFonts w:ascii="Symbol" w:hAnsi="Symbol"/>
          <w:i/>
          <w:sz w:val="25"/>
        </w:rPr>
        <w:t></w:t>
      </w:r>
    </w:p>
    <w:p>
      <w:pPr>
        <w:spacing w:after="0" w:line="280" w:lineRule="exact"/>
        <w:jc w:val="left"/>
        <w:rPr>
          <w:rFonts w:ascii="Symbol" w:hAnsi="Symbol"/>
          <w:sz w:val="25"/>
        </w:rPr>
        <w:sectPr>
          <w:type w:val="continuous"/>
          <w:pgSz w:w="11910" w:h="16840"/>
          <w:pgMar w:top="1480" w:right="1680" w:bottom="280" w:left="940" w:header="720" w:footer="720" w:gutter="0"/>
          <w:cols w:equalWidth="0" w:num="6">
            <w:col w:w="1694" w:space="40"/>
            <w:col w:w="1212" w:space="39"/>
            <w:col w:w="320" w:space="39"/>
            <w:col w:w="710" w:space="39"/>
            <w:col w:w="1308" w:space="40"/>
            <w:col w:w="3849"/>
          </w:cols>
        </w:sectPr>
      </w:pPr>
    </w:p>
    <w:p>
      <w:pPr>
        <w:pStyle w:val="2"/>
        <w:tabs>
          <w:tab w:val="left" w:pos="3013"/>
          <w:tab w:val="left" w:pos="3571"/>
        </w:tabs>
        <w:spacing w:line="430" w:lineRule="exact"/>
        <w:ind w:left="2676"/>
        <w:rPr>
          <w:rFonts w:hint="eastAsia" w:ascii="宋体" w:hAnsi="宋体" w:eastAsia="宋体"/>
        </w:rPr>
      </w:pPr>
      <w:r>
        <w:rPr>
          <w:rFonts w:ascii="Symbol" w:hAnsi="Symbol" w:eastAsia="Symbol"/>
          <w:spacing w:val="-119"/>
          <w:position w:val="-5"/>
        </w:rPr>
        <w:t></w:t>
      </w:r>
      <w:r>
        <w:rPr>
          <w:rFonts w:ascii="Symbol" w:hAnsi="Symbol" w:eastAsia="Symbol"/>
          <w:position w:val="8"/>
        </w:rPr>
        <w:t></w:t>
      </w:r>
      <w:r>
        <w:rPr>
          <w:position w:val="8"/>
        </w:rPr>
        <w:tab/>
      </w:r>
      <w:r>
        <w:t>0</w:t>
      </w:r>
      <w:r>
        <w:tab/>
      </w:r>
      <w:r>
        <w:rPr>
          <w:rFonts w:hint="eastAsia" w:ascii="宋体" w:hAnsi="宋体" w:eastAsia="宋体"/>
        </w:rPr>
        <w:t>其它</w:t>
      </w:r>
    </w:p>
    <w:p>
      <w:pPr>
        <w:pStyle w:val="3"/>
        <w:spacing w:before="3"/>
        <w:rPr>
          <w:sz w:val="10"/>
        </w:rPr>
      </w:pPr>
    </w:p>
    <w:p>
      <w:pPr>
        <w:pStyle w:val="3"/>
        <w:spacing w:before="71"/>
        <w:ind w:left="1071"/>
      </w:pPr>
      <w:r>
        <w:t>的极大似然估计。</w:t>
      </w:r>
    </w:p>
    <w:sectPr>
      <w:type w:val="continuous"/>
      <w:pgSz w:w="11910" w:h="16840"/>
      <w:pgMar w:top="1480" w:right="168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"/>
      <w:lvlJc w:val="left"/>
      <w:pPr>
        <w:ind w:left="197" w:hanging="184"/>
      </w:pPr>
      <w:rPr>
        <w:rFonts w:hint="default" w:ascii="Symbol" w:hAnsi="Symbol" w:eastAsia="Symbol" w:cs="Symbol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2" w:hanging="18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84" w:hanging="18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6" w:hanging="18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69" w:hanging="18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1" w:hanging="18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53" w:hanging="18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496" w:hanging="18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538" w:hanging="184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"/>
      <w:lvlJc w:val="left"/>
      <w:pPr>
        <w:ind w:left="390" w:hanging="101"/>
      </w:pPr>
      <w:rPr>
        <w:rFonts w:hint="default" w:ascii="Symbol" w:hAnsi="Symbol" w:eastAsia="Symbol" w:cs="Symbol"/>
        <w:w w:val="99"/>
        <w:position w:val="-14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00" w:hanging="1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900" w:hanging="1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920" w:hanging="1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123" w:hanging="1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327" w:hanging="1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531" w:hanging="1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735" w:hanging="1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39" w:hanging="101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"/>
      <w:lvlJc w:val="left"/>
      <w:pPr>
        <w:ind w:left="239" w:hanging="109"/>
      </w:pPr>
      <w:rPr>
        <w:rFonts w:hint="default" w:ascii="Symbol" w:hAnsi="Symbol" w:eastAsia="Symbol" w:cs="Symbol"/>
        <w:w w:val="99"/>
        <w:position w:val="-8"/>
        <w:sz w:val="14"/>
        <w:szCs w:val="1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247" w:hanging="1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5" w:hanging="1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3" w:hanging="1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71" w:hanging="1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79" w:hanging="1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87" w:hanging="1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95" w:hanging="1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303" w:hanging="109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67C66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line="220" w:lineRule="exact"/>
      <w:outlineLvl w:val="1"/>
    </w:pPr>
    <w:rPr>
      <w:rFonts w:ascii="Times New Roman" w:hAnsi="Times New Roman" w:eastAsia="Times New Roman" w:cs="Times New Roman"/>
      <w:sz w:val="24"/>
      <w:szCs w:val="24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91" w:line="366" w:lineRule="exact"/>
      <w:ind w:left="197" w:hanging="196"/>
    </w:pPr>
    <w:rPr>
      <w:rFonts w:ascii="Times New Roman" w:hAnsi="Times New Roman" w:eastAsia="Times New Roman" w:cs="Times New Roman"/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2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2"/>
    <customShpInfo spid="_x0000_s1034"/>
    <customShpInfo spid="_x0000_s1035"/>
    <customShpInfo spid="_x0000_s1036"/>
    <customShpInfo spid="_x0000_s1033"/>
    <customShpInfo spid="_x0000_s1037"/>
    <customShpInfo spid="_x0000_s1038"/>
    <customShpInfo spid="_x0000_s1040"/>
    <customShpInfo spid="_x0000_s1041"/>
    <customShpInfo spid="_x0000_s1039"/>
    <customShpInfo spid="_x0000_s1043"/>
    <customShpInfo spid="_x0000_s1042"/>
    <customShpInfo spid="_x0000_s1044"/>
    <customShpInfo spid="_x0000_s1045"/>
    <customShpInfo spid="_x0000_s1046"/>
    <customShpInfo spid="_x0000_s1047"/>
    <customShpInfo spid="_x0000_s1049"/>
    <customShpInfo spid="_x0000_s1048"/>
    <customShpInfo spid="_x0000_s1051"/>
    <customShpInfo spid="_x0000_s1050"/>
    <customShpInfo spid="_x0000_s1052"/>
    <customShpInfo spid="_x0000_s1053"/>
    <customShpInfo spid="_x0000_s1054"/>
    <customShpInfo spid="_x0000_s1055"/>
    <customShpInfo spid="_x0000_s1057"/>
    <customShpInfo spid="_x0000_s1056"/>
    <customShpInfo spid="_x0000_s1059"/>
    <customShpInfo spid="_x0000_s1060"/>
    <customShpInfo spid="_x0000_s1061"/>
    <customShpInfo spid="_x0000_s1062"/>
    <customShpInfo spid="_x0000_s1063"/>
    <customShpInfo spid="_x0000_s1058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64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72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4"/>
    <customShpInfo spid="_x0000_s1095"/>
    <customShpInfo spid="_x0000_s1093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2021-01-12T14:26:00Z</dcterms:created>
  <dc:creator>陈玉建</dc:creator>
  <cp:lastModifiedBy>岛上的黄鸡</cp:lastModifiedBy>
  <dcterms:modified xsi:type="dcterms:W3CDTF">2021-01-12T15:26:46Z</dcterms:modified>
  <dc:title>                 概率论与数理统计  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Acrobat PDFMaker 10.1 Word 版</vt:lpwstr>
  </property>
  <property fmtid="{D5CDD505-2E9C-101B-9397-08002B2CF9AE}" pid="4" name="LastSaved">
    <vt:filetime>2021-01-12T00:00:00Z</vt:filetime>
  </property>
  <property fmtid="{D5CDD505-2E9C-101B-9397-08002B2CF9AE}" pid="5" name="KSOProductBuildVer">
    <vt:lpwstr>2052-11.1.0.10314</vt:lpwstr>
  </property>
</Properties>
</file>